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6E9" w:rsidRDefault="00ED3284" w:rsidP="00BF76E9">
      <w:pPr>
        <w:pStyle w:val="Heading1"/>
        <w:jc w:val="center"/>
        <w:rPr>
          <w:sz w:val="48"/>
          <w:szCs w:val="48"/>
        </w:rPr>
      </w:pPr>
      <w:r w:rsidRPr="00BF76E9">
        <w:rPr>
          <w:sz w:val="48"/>
          <w:szCs w:val="48"/>
        </w:rPr>
        <w:t>Pattern Sense: Classifying Fabric Patterns Using Deep Learning</w:t>
      </w:r>
    </w:p>
    <w:p w:rsidR="00BF76E9" w:rsidRDefault="00BF76E9" w:rsidP="00BF76E9"/>
    <w:p w:rsidR="00BF76E9" w:rsidRPr="00BF76E9" w:rsidRDefault="00BF76E9" w:rsidP="00BF76E9">
      <w:pPr>
        <w:rPr>
          <w:sz w:val="32"/>
          <w:szCs w:val="32"/>
          <w:lang w:val="en-IN"/>
        </w:rPr>
      </w:pPr>
      <w:r w:rsidRPr="00BF76E9">
        <w:rPr>
          <w:color w:val="4F81BD" w:themeColor="accent1"/>
          <w:sz w:val="40"/>
          <w:szCs w:val="40"/>
          <w:u w:val="single"/>
        </w:rPr>
        <w:t>Introduction</w:t>
      </w:r>
    </w:p>
    <w:p w:rsidR="00BF76E9" w:rsidRPr="00BF76E9" w:rsidRDefault="00BF76E9" w:rsidP="00BF76E9">
      <w:pPr>
        <w:pStyle w:val="Heading1"/>
        <w:rPr>
          <w:b w:val="0"/>
          <w:bCs w:val="0"/>
          <w:color w:val="000000" w:themeColor="text1"/>
          <w:lang w:val="en-IN"/>
        </w:rPr>
      </w:pPr>
      <w:r w:rsidRPr="00BF76E9">
        <w:rPr>
          <w:b w:val="0"/>
          <w:bCs w:val="0"/>
          <w:color w:val="000000" w:themeColor="text1"/>
          <w:lang w:val="en-IN"/>
        </w:rPr>
        <w:t xml:space="preserve">"Pattern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w:t>
      </w:r>
      <w:proofErr w:type="spellStart"/>
      <w:r w:rsidRPr="00BF76E9">
        <w:rPr>
          <w:b w:val="0"/>
          <w:bCs w:val="0"/>
          <w:color w:val="000000" w:themeColor="text1"/>
          <w:lang w:val="en-IN"/>
        </w:rPr>
        <w:t>labor</w:t>
      </w:r>
      <w:proofErr w:type="spellEnd"/>
      <w:r w:rsidRPr="00BF76E9">
        <w:rPr>
          <w:b w:val="0"/>
          <w:bCs w:val="0"/>
          <w:color w:val="000000" w:themeColor="text1"/>
          <w:lang w:val="en-IN"/>
        </w:rPr>
        <w:t>.</w:t>
      </w:r>
    </w:p>
    <w:p w:rsidR="00BF76E9" w:rsidRPr="00BF76E9" w:rsidRDefault="00BF76E9" w:rsidP="00BF76E9">
      <w:pPr>
        <w:pStyle w:val="Heading1"/>
        <w:rPr>
          <w:sz w:val="32"/>
          <w:szCs w:val="32"/>
          <w:lang w:val="en-IN"/>
        </w:rPr>
      </w:pPr>
      <w:r w:rsidRPr="00BF76E9">
        <w:rPr>
          <w:sz w:val="32"/>
          <w:szCs w:val="32"/>
          <w:lang w:val="en-IN"/>
        </w:rPr>
        <w:t>1.</w:t>
      </w:r>
      <w:r>
        <w:rPr>
          <w:sz w:val="32"/>
          <w:szCs w:val="32"/>
          <w:lang w:val="en-IN"/>
        </w:rPr>
        <w:t>1</w:t>
      </w:r>
      <w:r w:rsidRPr="00BF76E9">
        <w:rPr>
          <w:sz w:val="32"/>
          <w:szCs w:val="32"/>
          <w:lang w:val="en-IN"/>
        </w:rPr>
        <w:t xml:space="preserve"> Purpose</w:t>
      </w:r>
    </w:p>
    <w:p w:rsidR="00BF76E9" w:rsidRPr="00BF76E9" w:rsidRDefault="00BF76E9" w:rsidP="00BF76E9">
      <w:pPr>
        <w:pStyle w:val="Heading1"/>
        <w:rPr>
          <w:b w:val="0"/>
          <w:color w:val="000000" w:themeColor="text1"/>
          <w:lang w:val="en-IN"/>
        </w:rPr>
      </w:pPr>
      <w:r w:rsidRPr="00BF76E9">
        <w:rPr>
          <w:b w:val="0"/>
          <w:color w:val="000000" w:themeColor="text1"/>
          <w:lang w:val="en-IN"/>
        </w:rPr>
        <w:t>The core objective is to automate the fabric pattern classification process using image recognition, reducing the subjectivity and time involved in manual classification. It enables:</w:t>
      </w:r>
    </w:p>
    <w:p w:rsidR="00BF76E9" w:rsidRPr="00BF76E9" w:rsidRDefault="00BF76E9" w:rsidP="00BF76E9">
      <w:pPr>
        <w:pStyle w:val="Heading1"/>
        <w:numPr>
          <w:ilvl w:val="0"/>
          <w:numId w:val="10"/>
        </w:numPr>
        <w:rPr>
          <w:b w:val="0"/>
          <w:color w:val="000000" w:themeColor="text1"/>
          <w:lang w:val="en-IN"/>
        </w:rPr>
      </w:pPr>
      <w:r w:rsidRPr="00BF76E9">
        <w:rPr>
          <w:b w:val="0"/>
          <w:color w:val="000000" w:themeColor="text1"/>
          <w:lang w:val="en-IN"/>
        </w:rPr>
        <w:t xml:space="preserve">Faster product </w:t>
      </w:r>
      <w:proofErr w:type="spellStart"/>
      <w:r w:rsidRPr="00BF76E9">
        <w:rPr>
          <w:b w:val="0"/>
          <w:color w:val="000000" w:themeColor="text1"/>
          <w:lang w:val="en-IN"/>
        </w:rPr>
        <w:t>cataloging</w:t>
      </w:r>
      <w:proofErr w:type="spellEnd"/>
    </w:p>
    <w:p w:rsidR="00BF76E9" w:rsidRPr="00BF76E9" w:rsidRDefault="00BF76E9" w:rsidP="00BF76E9">
      <w:pPr>
        <w:pStyle w:val="Heading1"/>
        <w:numPr>
          <w:ilvl w:val="0"/>
          <w:numId w:val="10"/>
        </w:numPr>
        <w:rPr>
          <w:b w:val="0"/>
          <w:color w:val="000000" w:themeColor="text1"/>
          <w:lang w:val="en-IN"/>
        </w:rPr>
      </w:pPr>
      <w:r w:rsidRPr="00BF76E9">
        <w:rPr>
          <w:b w:val="0"/>
          <w:color w:val="000000" w:themeColor="text1"/>
          <w:lang w:val="en-IN"/>
        </w:rPr>
        <w:t>Enhanced inventory management</w:t>
      </w:r>
    </w:p>
    <w:p w:rsidR="00BF76E9" w:rsidRPr="00BF76E9" w:rsidRDefault="00BF76E9" w:rsidP="00BF76E9">
      <w:pPr>
        <w:pStyle w:val="Heading1"/>
        <w:numPr>
          <w:ilvl w:val="0"/>
          <w:numId w:val="10"/>
        </w:numPr>
        <w:rPr>
          <w:b w:val="0"/>
          <w:color w:val="000000" w:themeColor="text1"/>
          <w:lang w:val="en-IN"/>
        </w:rPr>
      </w:pPr>
      <w:r w:rsidRPr="00BF76E9">
        <w:rPr>
          <w:b w:val="0"/>
          <w:color w:val="000000" w:themeColor="text1"/>
          <w:lang w:val="en-IN"/>
        </w:rPr>
        <w:t>Improved e-commerce filtering</w:t>
      </w:r>
    </w:p>
    <w:p w:rsidR="00BF76E9" w:rsidRPr="00BF76E9" w:rsidRDefault="00BF76E9" w:rsidP="00BF76E9">
      <w:pPr>
        <w:pStyle w:val="Heading1"/>
        <w:numPr>
          <w:ilvl w:val="0"/>
          <w:numId w:val="10"/>
        </w:numPr>
        <w:rPr>
          <w:b w:val="0"/>
          <w:color w:val="000000" w:themeColor="text1"/>
          <w:lang w:val="en-IN"/>
        </w:rPr>
      </w:pPr>
      <w:r w:rsidRPr="00BF76E9">
        <w:rPr>
          <w:b w:val="0"/>
          <w:color w:val="000000" w:themeColor="text1"/>
          <w:lang w:val="en-IN"/>
        </w:rPr>
        <w:t>Support for automated quality control systems</w:t>
      </w:r>
    </w:p>
    <w:p w:rsidR="00B14E1E" w:rsidRDefault="00B14E1E"/>
    <w:p w:rsidR="00BF76E9" w:rsidRPr="00BF76E9" w:rsidRDefault="00BF76E9" w:rsidP="00BF76E9">
      <w:pPr>
        <w:rPr>
          <w:bCs/>
          <w:color w:val="4F81BD" w:themeColor="accent1"/>
          <w:sz w:val="32"/>
          <w:szCs w:val="32"/>
          <w:u w:val="single"/>
          <w:lang w:val="en-IN"/>
        </w:rPr>
      </w:pPr>
      <w:r w:rsidRPr="00BF76E9">
        <w:rPr>
          <w:bCs/>
          <w:color w:val="4F81BD" w:themeColor="accent1"/>
          <w:sz w:val="32"/>
          <w:szCs w:val="32"/>
          <w:u w:val="single"/>
          <w:lang w:val="en-IN"/>
        </w:rPr>
        <w:t>2. IDEATION PHASE</w:t>
      </w:r>
    </w:p>
    <w:p w:rsidR="00BF76E9" w:rsidRPr="00BF76E9" w:rsidRDefault="00BF76E9" w:rsidP="00BF76E9">
      <w:pPr>
        <w:rPr>
          <w:bCs/>
          <w:color w:val="4F81BD" w:themeColor="accent1"/>
          <w:sz w:val="32"/>
          <w:szCs w:val="32"/>
          <w:u w:val="single"/>
          <w:lang w:val="en-IN"/>
        </w:rPr>
      </w:pPr>
      <w:r w:rsidRPr="00BF76E9">
        <w:rPr>
          <w:bCs/>
          <w:color w:val="4F81BD" w:themeColor="accent1"/>
          <w:sz w:val="32"/>
          <w:szCs w:val="32"/>
          <w:u w:val="single"/>
          <w:lang w:val="en-IN"/>
        </w:rPr>
        <w:lastRenderedPageBreak/>
        <w:t>2.1 Problem Statement</w:t>
      </w:r>
    </w:p>
    <w:p w:rsidR="00BF76E9" w:rsidRDefault="00BF76E9" w:rsidP="00BF76E9">
      <w:pPr>
        <w:rPr>
          <w:sz w:val="28"/>
          <w:szCs w:val="28"/>
          <w:lang w:val="en-IN"/>
        </w:rPr>
      </w:pPr>
      <w:r w:rsidRPr="00BF76E9">
        <w:rPr>
          <w:sz w:val="28"/>
          <w:szCs w:val="28"/>
          <w:lang w:val="en-IN"/>
        </w:rPr>
        <w:t xml:space="preserve">Manual identification of fabric patterns is inefficient, inconsistent, and </w:t>
      </w:r>
      <w:proofErr w:type="spellStart"/>
      <w:r w:rsidRPr="00BF76E9">
        <w:rPr>
          <w:sz w:val="28"/>
          <w:szCs w:val="28"/>
          <w:lang w:val="en-IN"/>
        </w:rPr>
        <w:t>labor</w:t>
      </w:r>
      <w:proofErr w:type="spellEnd"/>
      <w:r w:rsidRPr="00BF76E9">
        <w:rPr>
          <w:sz w:val="28"/>
          <w:szCs w:val="28"/>
          <w:lang w:val="en-IN"/>
        </w:rPr>
        <w:t>-intensive. As fashion brands and textile businesses scale, there's a growing need for AI-based solutions that can automatically classify fabric patterns with high accuracy, even in complex and noisy images.</w:t>
      </w:r>
    </w:p>
    <w:p w:rsidR="00BF76E9" w:rsidRPr="00BF76E9" w:rsidRDefault="00BF76E9" w:rsidP="00BF76E9">
      <w:pPr>
        <w:rPr>
          <w:sz w:val="28"/>
          <w:szCs w:val="28"/>
          <w:lang w:val="en-IN"/>
        </w:rPr>
      </w:pPr>
    </w:p>
    <w:p w:rsidR="00BF76E9" w:rsidRDefault="00BF76E9" w:rsidP="00BF76E9">
      <w:pPr>
        <w:rPr>
          <w:bCs/>
          <w:color w:val="4F81BD" w:themeColor="accent1"/>
          <w:sz w:val="32"/>
          <w:szCs w:val="32"/>
          <w:u w:val="single"/>
          <w:lang w:val="en-IN"/>
        </w:rPr>
      </w:pPr>
      <w:r w:rsidRPr="00BF76E9">
        <w:rPr>
          <w:bCs/>
          <w:color w:val="4F81BD" w:themeColor="accent1"/>
          <w:sz w:val="32"/>
          <w:szCs w:val="32"/>
          <w:u w:val="single"/>
          <w:lang w:val="en-IN"/>
        </w:rPr>
        <w:t>2.2 Empathy Map Canvas</w:t>
      </w:r>
    </w:p>
    <w:p w:rsidR="00BF76E9" w:rsidRPr="00BF76E9" w:rsidRDefault="00BF76E9" w:rsidP="00BF76E9">
      <w:pPr>
        <w:rPr>
          <w:bCs/>
          <w:color w:val="4F81BD" w:themeColor="accent1"/>
          <w:sz w:val="32"/>
          <w:szCs w:val="32"/>
          <w:u w:val="single"/>
          <w:lang w:val="en-IN"/>
        </w:rPr>
      </w:pPr>
    </w:p>
    <w:tbl>
      <w:tblPr>
        <w:tblW w:w="0" w:type="auto"/>
        <w:tblCellSpacing w:w="15" w:type="dxa"/>
        <w:tblCellMar>
          <w:top w:w="15" w:type="dxa"/>
          <w:left w:w="15" w:type="dxa"/>
          <w:bottom w:w="15" w:type="dxa"/>
          <w:right w:w="15" w:type="dxa"/>
        </w:tblCellMar>
        <w:tblLook w:val="04A0"/>
      </w:tblPr>
      <w:tblGrid>
        <w:gridCol w:w="996"/>
        <w:gridCol w:w="6885"/>
      </w:tblGrid>
      <w:tr w:rsidR="00BF76E9" w:rsidRPr="00BF76E9" w:rsidTr="00BF76E9">
        <w:trPr>
          <w:tblHeader/>
          <w:tblCellSpacing w:w="15" w:type="dxa"/>
        </w:trPr>
        <w:tc>
          <w:tcPr>
            <w:tcW w:w="0" w:type="auto"/>
            <w:vAlign w:val="center"/>
            <w:hideMark/>
          </w:tcPr>
          <w:p w:rsidR="00BF76E9" w:rsidRPr="00BF76E9" w:rsidRDefault="00BF76E9" w:rsidP="00BF76E9">
            <w:pPr>
              <w:rPr>
                <w:bCs/>
                <w:color w:val="4F81BD" w:themeColor="accent1"/>
                <w:sz w:val="32"/>
                <w:szCs w:val="32"/>
                <w:lang w:val="en-IN"/>
              </w:rPr>
            </w:pPr>
            <w:r w:rsidRPr="00BF76E9">
              <w:rPr>
                <w:bCs/>
                <w:color w:val="4F81BD" w:themeColor="accent1"/>
                <w:sz w:val="32"/>
                <w:szCs w:val="32"/>
                <w:lang w:val="en-IN"/>
              </w:rPr>
              <w:t>Aspect</w:t>
            </w:r>
          </w:p>
        </w:tc>
        <w:tc>
          <w:tcPr>
            <w:tcW w:w="0" w:type="auto"/>
            <w:vAlign w:val="center"/>
            <w:hideMark/>
          </w:tcPr>
          <w:p w:rsidR="00BF76E9" w:rsidRPr="00BF76E9" w:rsidRDefault="00BF76E9" w:rsidP="00BF76E9">
            <w:pPr>
              <w:rPr>
                <w:bCs/>
                <w:color w:val="4F81BD" w:themeColor="accent1"/>
                <w:sz w:val="32"/>
                <w:szCs w:val="32"/>
                <w:lang w:val="en-IN"/>
              </w:rPr>
            </w:pPr>
            <w:r w:rsidRPr="00BF76E9">
              <w:rPr>
                <w:bCs/>
                <w:color w:val="4F81BD" w:themeColor="accent1"/>
                <w:sz w:val="32"/>
                <w:szCs w:val="32"/>
                <w:lang w:val="en-IN"/>
              </w:rPr>
              <w:t>Insights</w:t>
            </w:r>
          </w:p>
        </w:tc>
      </w:tr>
      <w:tr w:rsidR="00BF76E9" w:rsidRPr="00BF76E9" w:rsidTr="00BF76E9">
        <w:trPr>
          <w:tblCellSpacing w:w="15" w:type="dxa"/>
        </w:trPr>
        <w:tc>
          <w:tcPr>
            <w:tcW w:w="0" w:type="auto"/>
            <w:vAlign w:val="center"/>
            <w:hideMark/>
          </w:tcPr>
          <w:p w:rsidR="00BF76E9" w:rsidRPr="00BF76E9" w:rsidRDefault="00BF76E9" w:rsidP="00BF76E9">
            <w:pPr>
              <w:rPr>
                <w:sz w:val="28"/>
                <w:szCs w:val="28"/>
                <w:lang w:val="en-IN"/>
              </w:rPr>
            </w:pPr>
            <w:r w:rsidRPr="00BF76E9">
              <w:rPr>
                <w:bCs/>
                <w:color w:val="4F81BD" w:themeColor="accent1"/>
                <w:sz w:val="28"/>
                <w:szCs w:val="28"/>
                <w:lang w:val="en-IN"/>
              </w:rPr>
              <w:t>Says</w:t>
            </w:r>
          </w:p>
        </w:tc>
        <w:tc>
          <w:tcPr>
            <w:tcW w:w="0" w:type="auto"/>
            <w:vAlign w:val="center"/>
            <w:hideMark/>
          </w:tcPr>
          <w:p w:rsidR="00BF76E9" w:rsidRPr="00BF76E9" w:rsidRDefault="00BF76E9" w:rsidP="00BF76E9">
            <w:pPr>
              <w:rPr>
                <w:sz w:val="28"/>
                <w:szCs w:val="28"/>
                <w:lang w:val="en-IN"/>
              </w:rPr>
            </w:pPr>
            <w:r w:rsidRPr="00BF76E9">
              <w:rPr>
                <w:sz w:val="28"/>
                <w:szCs w:val="28"/>
                <w:lang w:val="en-IN"/>
              </w:rPr>
              <w:t>“It takes too long to manually sort fabrics.”</w:t>
            </w:r>
          </w:p>
        </w:tc>
      </w:tr>
      <w:tr w:rsidR="00BF76E9" w:rsidRPr="00BF76E9" w:rsidTr="00BF76E9">
        <w:trPr>
          <w:tblCellSpacing w:w="15" w:type="dxa"/>
        </w:trPr>
        <w:tc>
          <w:tcPr>
            <w:tcW w:w="0" w:type="auto"/>
            <w:vAlign w:val="center"/>
            <w:hideMark/>
          </w:tcPr>
          <w:p w:rsidR="00BF76E9" w:rsidRPr="00BF76E9" w:rsidRDefault="00BF76E9" w:rsidP="00BF76E9">
            <w:pPr>
              <w:rPr>
                <w:sz w:val="28"/>
                <w:szCs w:val="28"/>
                <w:lang w:val="en-IN"/>
              </w:rPr>
            </w:pPr>
            <w:r w:rsidRPr="00BF76E9">
              <w:rPr>
                <w:bCs/>
                <w:color w:val="4F81BD" w:themeColor="accent1"/>
                <w:sz w:val="28"/>
                <w:szCs w:val="28"/>
                <w:lang w:val="en-IN"/>
              </w:rPr>
              <w:t>Thinks</w:t>
            </w:r>
          </w:p>
        </w:tc>
        <w:tc>
          <w:tcPr>
            <w:tcW w:w="0" w:type="auto"/>
            <w:vAlign w:val="center"/>
            <w:hideMark/>
          </w:tcPr>
          <w:p w:rsidR="00BF76E9" w:rsidRPr="00BF76E9" w:rsidRDefault="00BF76E9" w:rsidP="00BF76E9">
            <w:pPr>
              <w:rPr>
                <w:sz w:val="28"/>
                <w:szCs w:val="28"/>
                <w:lang w:val="en-IN"/>
              </w:rPr>
            </w:pPr>
            <w:r w:rsidRPr="00BF76E9">
              <w:rPr>
                <w:sz w:val="28"/>
                <w:szCs w:val="28"/>
                <w:lang w:val="en-IN"/>
              </w:rPr>
              <w:t>“We could boost productivity with automation.”</w:t>
            </w:r>
          </w:p>
        </w:tc>
      </w:tr>
      <w:tr w:rsidR="00BF76E9" w:rsidRPr="00BF76E9" w:rsidTr="00BF76E9">
        <w:trPr>
          <w:tblCellSpacing w:w="15" w:type="dxa"/>
        </w:trPr>
        <w:tc>
          <w:tcPr>
            <w:tcW w:w="0" w:type="auto"/>
            <w:vAlign w:val="center"/>
            <w:hideMark/>
          </w:tcPr>
          <w:p w:rsidR="00BF76E9" w:rsidRPr="00BF76E9" w:rsidRDefault="00BF76E9" w:rsidP="00BF76E9">
            <w:pPr>
              <w:rPr>
                <w:sz w:val="28"/>
                <w:szCs w:val="28"/>
                <w:lang w:val="en-IN"/>
              </w:rPr>
            </w:pPr>
            <w:r w:rsidRPr="00BF76E9">
              <w:rPr>
                <w:bCs/>
                <w:color w:val="4F81BD" w:themeColor="accent1"/>
                <w:sz w:val="28"/>
                <w:szCs w:val="28"/>
                <w:lang w:val="en-IN"/>
              </w:rPr>
              <w:t>Feels</w:t>
            </w:r>
          </w:p>
        </w:tc>
        <w:tc>
          <w:tcPr>
            <w:tcW w:w="0" w:type="auto"/>
            <w:vAlign w:val="center"/>
            <w:hideMark/>
          </w:tcPr>
          <w:p w:rsidR="00BF76E9" w:rsidRPr="00BF76E9" w:rsidRDefault="00BF76E9" w:rsidP="00BF76E9">
            <w:pPr>
              <w:rPr>
                <w:sz w:val="28"/>
                <w:szCs w:val="28"/>
                <w:lang w:val="en-IN"/>
              </w:rPr>
            </w:pPr>
            <w:r w:rsidRPr="00BF76E9">
              <w:rPr>
                <w:sz w:val="28"/>
                <w:szCs w:val="28"/>
                <w:lang w:val="en-IN"/>
              </w:rPr>
              <w:t>Frustrated with misclassifications and manual effort.</w:t>
            </w:r>
          </w:p>
        </w:tc>
      </w:tr>
      <w:tr w:rsidR="00BF76E9" w:rsidRPr="00BF76E9" w:rsidTr="00BF76E9">
        <w:trPr>
          <w:tblCellSpacing w:w="15" w:type="dxa"/>
        </w:trPr>
        <w:tc>
          <w:tcPr>
            <w:tcW w:w="0" w:type="auto"/>
            <w:vAlign w:val="center"/>
            <w:hideMark/>
          </w:tcPr>
          <w:p w:rsidR="00BF76E9" w:rsidRPr="00BF76E9" w:rsidRDefault="00BF76E9" w:rsidP="00BF76E9">
            <w:pPr>
              <w:rPr>
                <w:color w:val="4F81BD" w:themeColor="accent1"/>
                <w:sz w:val="28"/>
                <w:szCs w:val="28"/>
                <w:lang w:val="en-IN"/>
              </w:rPr>
            </w:pPr>
            <w:r w:rsidRPr="00BF76E9">
              <w:rPr>
                <w:bCs/>
                <w:color w:val="4F81BD" w:themeColor="accent1"/>
                <w:sz w:val="28"/>
                <w:szCs w:val="28"/>
                <w:lang w:val="en-IN"/>
              </w:rPr>
              <w:t>Does</w:t>
            </w:r>
          </w:p>
        </w:tc>
        <w:tc>
          <w:tcPr>
            <w:tcW w:w="0" w:type="auto"/>
            <w:vAlign w:val="center"/>
            <w:hideMark/>
          </w:tcPr>
          <w:p w:rsidR="00BF76E9" w:rsidRPr="00BF76E9" w:rsidRDefault="00BF76E9" w:rsidP="00BF76E9">
            <w:pPr>
              <w:rPr>
                <w:sz w:val="28"/>
                <w:szCs w:val="28"/>
                <w:lang w:val="en-IN"/>
              </w:rPr>
            </w:pPr>
            <w:r w:rsidRPr="00BF76E9">
              <w:rPr>
                <w:sz w:val="28"/>
                <w:szCs w:val="28"/>
                <w:lang w:val="en-IN"/>
              </w:rPr>
              <w:t>Reviews images, sorts manually, maintains spreadsheets.</w:t>
            </w:r>
          </w:p>
        </w:tc>
      </w:tr>
      <w:tr w:rsidR="00BF76E9" w:rsidRPr="00BF76E9" w:rsidTr="00BF76E9">
        <w:trPr>
          <w:tblCellSpacing w:w="15" w:type="dxa"/>
        </w:trPr>
        <w:tc>
          <w:tcPr>
            <w:tcW w:w="0" w:type="auto"/>
            <w:vAlign w:val="center"/>
            <w:hideMark/>
          </w:tcPr>
          <w:p w:rsidR="00BF76E9" w:rsidRPr="00BF76E9" w:rsidRDefault="00BF76E9" w:rsidP="00BF76E9">
            <w:pPr>
              <w:rPr>
                <w:color w:val="4F81BD" w:themeColor="accent1"/>
                <w:sz w:val="28"/>
                <w:szCs w:val="28"/>
                <w:lang w:val="en-IN"/>
              </w:rPr>
            </w:pPr>
            <w:r w:rsidRPr="00BF76E9">
              <w:rPr>
                <w:bCs/>
                <w:color w:val="4F81BD" w:themeColor="accent1"/>
                <w:sz w:val="28"/>
                <w:szCs w:val="28"/>
                <w:lang w:val="en-IN"/>
              </w:rPr>
              <w:t>Pains</w:t>
            </w:r>
          </w:p>
        </w:tc>
        <w:tc>
          <w:tcPr>
            <w:tcW w:w="0" w:type="auto"/>
            <w:vAlign w:val="center"/>
            <w:hideMark/>
          </w:tcPr>
          <w:p w:rsidR="00BF76E9" w:rsidRPr="00BF76E9" w:rsidRDefault="00BF76E9" w:rsidP="00BF76E9">
            <w:pPr>
              <w:rPr>
                <w:sz w:val="28"/>
                <w:szCs w:val="28"/>
                <w:lang w:val="en-IN"/>
              </w:rPr>
            </w:pPr>
            <w:r w:rsidRPr="00BF76E9">
              <w:rPr>
                <w:sz w:val="28"/>
                <w:szCs w:val="28"/>
                <w:lang w:val="en-IN"/>
              </w:rPr>
              <w:t>Inconsistency, fatigue, human error.</w:t>
            </w:r>
          </w:p>
        </w:tc>
      </w:tr>
      <w:tr w:rsidR="00BF76E9" w:rsidRPr="00BF76E9" w:rsidTr="00BF76E9">
        <w:trPr>
          <w:tblCellSpacing w:w="15" w:type="dxa"/>
        </w:trPr>
        <w:tc>
          <w:tcPr>
            <w:tcW w:w="0" w:type="auto"/>
            <w:vAlign w:val="center"/>
            <w:hideMark/>
          </w:tcPr>
          <w:p w:rsidR="00BF76E9" w:rsidRPr="00BF76E9" w:rsidRDefault="00BF76E9" w:rsidP="00BF76E9">
            <w:pPr>
              <w:rPr>
                <w:sz w:val="28"/>
                <w:szCs w:val="28"/>
                <w:lang w:val="en-IN"/>
              </w:rPr>
            </w:pPr>
            <w:r w:rsidRPr="00BF76E9">
              <w:rPr>
                <w:bCs/>
                <w:color w:val="4F81BD" w:themeColor="accent1"/>
                <w:sz w:val="28"/>
                <w:szCs w:val="28"/>
                <w:lang w:val="en-IN"/>
              </w:rPr>
              <w:t>Gains</w:t>
            </w:r>
          </w:p>
        </w:tc>
        <w:tc>
          <w:tcPr>
            <w:tcW w:w="0" w:type="auto"/>
            <w:vAlign w:val="center"/>
            <w:hideMark/>
          </w:tcPr>
          <w:p w:rsidR="00BF76E9" w:rsidRPr="00BF76E9" w:rsidRDefault="00BF76E9" w:rsidP="00BF76E9">
            <w:pPr>
              <w:rPr>
                <w:sz w:val="28"/>
                <w:szCs w:val="28"/>
                <w:lang w:val="en-IN"/>
              </w:rPr>
            </w:pPr>
            <w:r w:rsidRPr="00BF76E9">
              <w:rPr>
                <w:sz w:val="28"/>
                <w:szCs w:val="28"/>
                <w:lang w:val="en-IN"/>
              </w:rPr>
              <w:t>Speed, reliability, and scalability with automation.</w:t>
            </w:r>
          </w:p>
        </w:tc>
      </w:tr>
    </w:tbl>
    <w:p w:rsidR="00BF76E9" w:rsidRDefault="00BF76E9"/>
    <w:p w:rsidR="00BF76E9" w:rsidRPr="00BF76E9" w:rsidRDefault="00BF76E9" w:rsidP="00BF76E9">
      <w:pPr>
        <w:rPr>
          <w:bCs/>
          <w:color w:val="4F81BD" w:themeColor="accent1"/>
          <w:sz w:val="32"/>
          <w:szCs w:val="32"/>
          <w:u w:val="single"/>
          <w:lang w:val="en-IN"/>
        </w:rPr>
      </w:pPr>
      <w:r w:rsidRPr="00BF76E9">
        <w:rPr>
          <w:bCs/>
          <w:color w:val="4F81BD" w:themeColor="accent1"/>
          <w:sz w:val="32"/>
          <w:szCs w:val="32"/>
          <w:u w:val="single"/>
          <w:lang w:val="en-IN"/>
        </w:rPr>
        <w:t>2.3 Brainstorming Ideas</w:t>
      </w:r>
    </w:p>
    <w:p w:rsidR="00BF76E9" w:rsidRPr="00BF76E9" w:rsidRDefault="00BF76E9" w:rsidP="00BF76E9">
      <w:pPr>
        <w:numPr>
          <w:ilvl w:val="0"/>
          <w:numId w:val="11"/>
        </w:numPr>
        <w:rPr>
          <w:sz w:val="28"/>
          <w:szCs w:val="28"/>
          <w:lang w:val="en-IN"/>
        </w:rPr>
      </w:pPr>
      <w:r w:rsidRPr="00BF76E9">
        <w:rPr>
          <w:sz w:val="28"/>
          <w:szCs w:val="28"/>
          <w:lang w:val="en-IN"/>
        </w:rPr>
        <w:t>Use pretrained CNN architectures (e.g., VGG16, ResNet50)</w:t>
      </w:r>
    </w:p>
    <w:p w:rsidR="00BF76E9" w:rsidRPr="00BF76E9" w:rsidRDefault="00BF76E9" w:rsidP="00BF76E9">
      <w:pPr>
        <w:numPr>
          <w:ilvl w:val="0"/>
          <w:numId w:val="11"/>
        </w:numPr>
        <w:rPr>
          <w:sz w:val="28"/>
          <w:szCs w:val="28"/>
          <w:lang w:val="en-IN"/>
        </w:rPr>
      </w:pPr>
      <w:r w:rsidRPr="00BF76E9">
        <w:rPr>
          <w:sz w:val="28"/>
          <w:szCs w:val="28"/>
          <w:lang w:val="en-IN"/>
        </w:rPr>
        <w:t>Augment training data to simulate real-world variability</w:t>
      </w:r>
    </w:p>
    <w:p w:rsidR="00BF76E9" w:rsidRPr="00BF76E9" w:rsidRDefault="00BF76E9" w:rsidP="00BF76E9">
      <w:pPr>
        <w:numPr>
          <w:ilvl w:val="0"/>
          <w:numId w:val="11"/>
        </w:numPr>
        <w:rPr>
          <w:sz w:val="28"/>
          <w:szCs w:val="28"/>
          <w:lang w:val="en-IN"/>
        </w:rPr>
      </w:pPr>
      <w:r w:rsidRPr="00BF76E9">
        <w:rPr>
          <w:sz w:val="28"/>
          <w:szCs w:val="28"/>
          <w:lang w:val="en-IN"/>
        </w:rPr>
        <w:t xml:space="preserve">Develop a </w:t>
      </w:r>
      <w:proofErr w:type="spellStart"/>
      <w:r w:rsidRPr="00BF76E9">
        <w:rPr>
          <w:sz w:val="28"/>
          <w:szCs w:val="28"/>
          <w:lang w:val="en-IN"/>
        </w:rPr>
        <w:t>Streamlit</w:t>
      </w:r>
      <w:proofErr w:type="spellEnd"/>
      <w:r w:rsidRPr="00BF76E9">
        <w:rPr>
          <w:sz w:val="28"/>
          <w:szCs w:val="28"/>
          <w:lang w:val="en-IN"/>
        </w:rPr>
        <w:t xml:space="preserve"> or Flask-based UI</w:t>
      </w:r>
    </w:p>
    <w:p w:rsidR="00BF76E9" w:rsidRPr="00BF76E9" w:rsidRDefault="00BF76E9" w:rsidP="00BF76E9">
      <w:pPr>
        <w:numPr>
          <w:ilvl w:val="0"/>
          <w:numId w:val="11"/>
        </w:numPr>
        <w:rPr>
          <w:sz w:val="28"/>
          <w:szCs w:val="28"/>
          <w:lang w:val="en-IN"/>
        </w:rPr>
      </w:pPr>
      <w:r w:rsidRPr="00BF76E9">
        <w:rPr>
          <w:sz w:val="28"/>
          <w:szCs w:val="28"/>
          <w:lang w:val="en-IN"/>
        </w:rPr>
        <w:t>Optimize model for mobile or embedded use</w:t>
      </w:r>
    </w:p>
    <w:p w:rsidR="00BF76E9" w:rsidRDefault="00BF76E9" w:rsidP="00BF76E9">
      <w:pPr>
        <w:numPr>
          <w:ilvl w:val="0"/>
          <w:numId w:val="11"/>
        </w:numPr>
        <w:rPr>
          <w:sz w:val="28"/>
          <w:szCs w:val="28"/>
          <w:lang w:val="en-IN"/>
        </w:rPr>
      </w:pPr>
      <w:r w:rsidRPr="00BF76E9">
        <w:rPr>
          <w:sz w:val="28"/>
          <w:szCs w:val="28"/>
          <w:lang w:val="en-IN"/>
        </w:rPr>
        <w:t>Integrate quality control checks using pattern-type filtering</w:t>
      </w:r>
    </w:p>
    <w:p w:rsidR="00BF76E9" w:rsidRPr="00BF76E9" w:rsidRDefault="00BF76E9" w:rsidP="00BF76E9">
      <w:pPr>
        <w:rPr>
          <w:color w:val="4F81BD" w:themeColor="accent1"/>
          <w:sz w:val="28"/>
          <w:szCs w:val="28"/>
          <w:lang w:val="en-IN"/>
        </w:rPr>
      </w:pPr>
    </w:p>
    <w:p w:rsidR="00BF76E9" w:rsidRPr="00BF76E9" w:rsidRDefault="00BF76E9" w:rsidP="00BF76E9">
      <w:pPr>
        <w:rPr>
          <w:bCs/>
          <w:color w:val="4F81BD" w:themeColor="accent1"/>
          <w:sz w:val="32"/>
          <w:szCs w:val="32"/>
          <w:u w:val="single"/>
          <w:lang w:val="en-IN"/>
        </w:rPr>
      </w:pPr>
      <w:r w:rsidRPr="00BF76E9">
        <w:rPr>
          <w:bCs/>
          <w:color w:val="4F81BD" w:themeColor="accent1"/>
          <w:sz w:val="32"/>
          <w:szCs w:val="32"/>
          <w:u w:val="single"/>
          <w:lang w:val="en-IN"/>
        </w:rPr>
        <w:t>3. REQUIREMENT ANALYSIS</w:t>
      </w:r>
    </w:p>
    <w:p w:rsidR="00BF76E9" w:rsidRPr="00BF76E9" w:rsidRDefault="00BF76E9" w:rsidP="00BF76E9">
      <w:pPr>
        <w:rPr>
          <w:bCs/>
          <w:color w:val="4F81BD" w:themeColor="accent1"/>
          <w:sz w:val="32"/>
          <w:szCs w:val="32"/>
          <w:u w:val="single"/>
          <w:lang w:val="en-IN"/>
        </w:rPr>
      </w:pPr>
      <w:r w:rsidRPr="00BF76E9">
        <w:rPr>
          <w:bCs/>
          <w:color w:val="4F81BD" w:themeColor="accent1"/>
          <w:sz w:val="32"/>
          <w:szCs w:val="32"/>
          <w:u w:val="single"/>
          <w:lang w:val="en-IN"/>
        </w:rPr>
        <w:t>3.1 Customer Journey Map</w:t>
      </w:r>
    </w:p>
    <w:p w:rsidR="00BF76E9" w:rsidRDefault="00BF76E9" w:rsidP="00BF76E9">
      <w:pPr>
        <w:rPr>
          <w:sz w:val="32"/>
          <w:szCs w:val="32"/>
          <w:lang w:val="en-IN"/>
        </w:rPr>
      </w:pPr>
    </w:p>
    <w:tbl>
      <w:tblPr>
        <w:tblW w:w="0" w:type="auto"/>
        <w:tblCellSpacing w:w="15" w:type="dxa"/>
        <w:tblCellMar>
          <w:top w:w="15" w:type="dxa"/>
          <w:left w:w="15" w:type="dxa"/>
          <w:bottom w:w="15" w:type="dxa"/>
          <w:right w:w="15" w:type="dxa"/>
        </w:tblCellMar>
        <w:tblLook w:val="04A0"/>
      </w:tblPr>
      <w:tblGrid>
        <w:gridCol w:w="1377"/>
        <w:gridCol w:w="2193"/>
        <w:gridCol w:w="2802"/>
        <w:gridCol w:w="2358"/>
      </w:tblGrid>
      <w:tr w:rsidR="00BF76E9" w:rsidRPr="00BF76E9" w:rsidTr="00BF76E9">
        <w:trPr>
          <w:tblHeader/>
          <w:tblCellSpacing w:w="15" w:type="dxa"/>
        </w:trPr>
        <w:tc>
          <w:tcPr>
            <w:tcW w:w="0" w:type="auto"/>
            <w:vAlign w:val="center"/>
            <w:hideMark/>
          </w:tcPr>
          <w:p w:rsidR="00BF76E9" w:rsidRPr="00BF76E9" w:rsidRDefault="00BF76E9" w:rsidP="00BF76E9">
            <w:pPr>
              <w:rPr>
                <w:bCs/>
                <w:color w:val="4F81BD" w:themeColor="accent1"/>
                <w:sz w:val="32"/>
                <w:szCs w:val="32"/>
                <w:lang w:val="en-IN"/>
              </w:rPr>
            </w:pPr>
            <w:r w:rsidRPr="00BF76E9">
              <w:rPr>
                <w:bCs/>
                <w:color w:val="4F81BD" w:themeColor="accent1"/>
                <w:sz w:val="32"/>
                <w:szCs w:val="32"/>
                <w:lang w:val="en-IN"/>
              </w:rPr>
              <w:t>Phase</w:t>
            </w:r>
          </w:p>
        </w:tc>
        <w:tc>
          <w:tcPr>
            <w:tcW w:w="0" w:type="auto"/>
            <w:vAlign w:val="center"/>
            <w:hideMark/>
          </w:tcPr>
          <w:p w:rsidR="00BF76E9" w:rsidRPr="00BF76E9" w:rsidRDefault="00BF76E9" w:rsidP="00BF76E9">
            <w:pPr>
              <w:rPr>
                <w:bCs/>
                <w:color w:val="4F81BD" w:themeColor="accent1"/>
                <w:sz w:val="32"/>
                <w:szCs w:val="32"/>
                <w:lang w:val="en-IN"/>
              </w:rPr>
            </w:pPr>
            <w:r w:rsidRPr="00BF76E9">
              <w:rPr>
                <w:bCs/>
                <w:color w:val="4F81BD" w:themeColor="accent1"/>
                <w:sz w:val="32"/>
                <w:szCs w:val="32"/>
                <w:lang w:val="en-IN"/>
              </w:rPr>
              <w:t>User Action</w:t>
            </w:r>
          </w:p>
        </w:tc>
        <w:tc>
          <w:tcPr>
            <w:tcW w:w="0" w:type="auto"/>
            <w:vAlign w:val="center"/>
            <w:hideMark/>
          </w:tcPr>
          <w:p w:rsidR="00BF76E9" w:rsidRPr="00BF76E9" w:rsidRDefault="00BF76E9" w:rsidP="00BF76E9">
            <w:pPr>
              <w:rPr>
                <w:bCs/>
                <w:color w:val="4F81BD" w:themeColor="accent1"/>
                <w:sz w:val="32"/>
                <w:szCs w:val="32"/>
                <w:lang w:val="en-IN"/>
              </w:rPr>
            </w:pPr>
            <w:r w:rsidRPr="00BF76E9">
              <w:rPr>
                <w:bCs/>
                <w:color w:val="4F81BD" w:themeColor="accent1"/>
                <w:sz w:val="32"/>
                <w:szCs w:val="32"/>
                <w:lang w:val="en-IN"/>
              </w:rPr>
              <w:t>System Response</w:t>
            </w:r>
          </w:p>
        </w:tc>
        <w:tc>
          <w:tcPr>
            <w:tcW w:w="0" w:type="auto"/>
            <w:vAlign w:val="center"/>
            <w:hideMark/>
          </w:tcPr>
          <w:p w:rsidR="00BF76E9" w:rsidRPr="00BF76E9" w:rsidRDefault="00BF76E9" w:rsidP="00BF76E9">
            <w:pPr>
              <w:rPr>
                <w:bCs/>
                <w:color w:val="4F81BD" w:themeColor="accent1"/>
                <w:sz w:val="32"/>
                <w:szCs w:val="32"/>
                <w:lang w:val="en-IN"/>
              </w:rPr>
            </w:pPr>
            <w:r w:rsidRPr="00BF76E9">
              <w:rPr>
                <w:bCs/>
                <w:color w:val="4F81BD" w:themeColor="accent1"/>
                <w:sz w:val="32"/>
                <w:szCs w:val="32"/>
                <w:lang w:val="en-IN"/>
              </w:rPr>
              <w:t>Emotional State</w:t>
            </w:r>
          </w:p>
        </w:tc>
      </w:tr>
      <w:tr w:rsidR="00BF76E9" w:rsidRPr="00BF76E9" w:rsidTr="00BF76E9">
        <w:trPr>
          <w:tblCellSpacing w:w="15" w:type="dxa"/>
        </w:trPr>
        <w:tc>
          <w:tcPr>
            <w:tcW w:w="0" w:type="auto"/>
            <w:vAlign w:val="center"/>
            <w:hideMark/>
          </w:tcPr>
          <w:p w:rsidR="00BF76E9" w:rsidRPr="00BF76E9" w:rsidRDefault="00BF76E9" w:rsidP="00BF76E9">
            <w:pPr>
              <w:rPr>
                <w:color w:val="4F81BD" w:themeColor="accent1"/>
                <w:sz w:val="32"/>
                <w:szCs w:val="32"/>
                <w:lang w:val="en-IN"/>
              </w:rPr>
            </w:pPr>
            <w:r w:rsidRPr="00BF76E9">
              <w:rPr>
                <w:color w:val="4F81BD" w:themeColor="accent1"/>
                <w:sz w:val="32"/>
                <w:szCs w:val="32"/>
                <w:lang w:val="en-IN"/>
              </w:rPr>
              <w:t>Upload</w:t>
            </w:r>
          </w:p>
        </w:tc>
        <w:tc>
          <w:tcPr>
            <w:tcW w:w="0" w:type="auto"/>
            <w:vAlign w:val="center"/>
            <w:hideMark/>
          </w:tcPr>
          <w:p w:rsidR="00BF76E9" w:rsidRPr="00BF76E9" w:rsidRDefault="00BF76E9" w:rsidP="00BF76E9">
            <w:pPr>
              <w:rPr>
                <w:sz w:val="28"/>
                <w:szCs w:val="28"/>
                <w:lang w:val="en-IN"/>
              </w:rPr>
            </w:pPr>
            <w:r w:rsidRPr="00BF76E9">
              <w:rPr>
                <w:sz w:val="28"/>
                <w:szCs w:val="28"/>
                <w:lang w:val="en-IN"/>
              </w:rPr>
              <w:t>Uploads fabric image</w:t>
            </w:r>
          </w:p>
        </w:tc>
        <w:tc>
          <w:tcPr>
            <w:tcW w:w="0" w:type="auto"/>
            <w:vAlign w:val="center"/>
            <w:hideMark/>
          </w:tcPr>
          <w:p w:rsidR="00BF76E9" w:rsidRPr="00BF76E9" w:rsidRDefault="00BF76E9" w:rsidP="00BF76E9">
            <w:pPr>
              <w:rPr>
                <w:sz w:val="28"/>
                <w:szCs w:val="28"/>
                <w:lang w:val="en-IN"/>
              </w:rPr>
            </w:pPr>
            <w:r w:rsidRPr="00BF76E9">
              <w:rPr>
                <w:sz w:val="28"/>
                <w:szCs w:val="28"/>
                <w:lang w:val="en-IN"/>
              </w:rPr>
              <w:t xml:space="preserve">Accepts and </w:t>
            </w:r>
            <w:proofErr w:type="spellStart"/>
            <w:r w:rsidRPr="00BF76E9">
              <w:rPr>
                <w:sz w:val="28"/>
                <w:szCs w:val="28"/>
                <w:lang w:val="en-IN"/>
              </w:rPr>
              <w:t>preprocesses</w:t>
            </w:r>
            <w:proofErr w:type="spellEnd"/>
            <w:r w:rsidRPr="00BF76E9">
              <w:rPr>
                <w:sz w:val="28"/>
                <w:szCs w:val="28"/>
                <w:lang w:val="en-IN"/>
              </w:rPr>
              <w:t xml:space="preserve"> image</w:t>
            </w:r>
          </w:p>
        </w:tc>
        <w:tc>
          <w:tcPr>
            <w:tcW w:w="0" w:type="auto"/>
            <w:vAlign w:val="center"/>
            <w:hideMark/>
          </w:tcPr>
          <w:p w:rsidR="00BF76E9" w:rsidRPr="00BF76E9" w:rsidRDefault="00BF76E9" w:rsidP="00BF76E9">
            <w:pPr>
              <w:rPr>
                <w:sz w:val="28"/>
                <w:szCs w:val="28"/>
                <w:lang w:val="en-IN"/>
              </w:rPr>
            </w:pPr>
            <w:r w:rsidRPr="00BF76E9">
              <w:rPr>
                <w:sz w:val="28"/>
                <w:szCs w:val="28"/>
                <w:lang w:val="en-IN"/>
              </w:rPr>
              <w:t>Curious</w:t>
            </w:r>
          </w:p>
        </w:tc>
      </w:tr>
      <w:tr w:rsidR="00BF76E9" w:rsidRPr="00BF76E9" w:rsidTr="00BF76E9">
        <w:trPr>
          <w:tblCellSpacing w:w="15" w:type="dxa"/>
        </w:trPr>
        <w:tc>
          <w:tcPr>
            <w:tcW w:w="0" w:type="auto"/>
            <w:vAlign w:val="center"/>
            <w:hideMark/>
          </w:tcPr>
          <w:p w:rsidR="00BF76E9" w:rsidRPr="00BF76E9" w:rsidRDefault="00BF76E9" w:rsidP="00BF76E9">
            <w:pPr>
              <w:rPr>
                <w:color w:val="4F81BD" w:themeColor="accent1"/>
                <w:sz w:val="32"/>
                <w:szCs w:val="32"/>
                <w:lang w:val="en-IN"/>
              </w:rPr>
            </w:pPr>
            <w:r w:rsidRPr="00BF76E9">
              <w:rPr>
                <w:color w:val="4F81BD" w:themeColor="accent1"/>
                <w:sz w:val="32"/>
                <w:szCs w:val="32"/>
                <w:lang w:val="en-IN"/>
              </w:rPr>
              <w:t>Analysis</w:t>
            </w:r>
          </w:p>
        </w:tc>
        <w:tc>
          <w:tcPr>
            <w:tcW w:w="0" w:type="auto"/>
            <w:vAlign w:val="center"/>
            <w:hideMark/>
          </w:tcPr>
          <w:p w:rsidR="00BF76E9" w:rsidRPr="00BF76E9" w:rsidRDefault="00BF76E9" w:rsidP="00BF76E9">
            <w:pPr>
              <w:rPr>
                <w:sz w:val="28"/>
                <w:szCs w:val="28"/>
                <w:lang w:val="en-IN"/>
              </w:rPr>
            </w:pPr>
            <w:r w:rsidRPr="00BF76E9">
              <w:rPr>
                <w:sz w:val="28"/>
                <w:szCs w:val="28"/>
                <w:lang w:val="en-IN"/>
              </w:rPr>
              <w:t>Clicks "Predict"</w:t>
            </w:r>
          </w:p>
        </w:tc>
        <w:tc>
          <w:tcPr>
            <w:tcW w:w="0" w:type="auto"/>
            <w:vAlign w:val="center"/>
            <w:hideMark/>
          </w:tcPr>
          <w:p w:rsidR="00BF76E9" w:rsidRPr="00BF76E9" w:rsidRDefault="00BF76E9" w:rsidP="00BF76E9">
            <w:pPr>
              <w:rPr>
                <w:sz w:val="28"/>
                <w:szCs w:val="28"/>
                <w:lang w:val="en-IN"/>
              </w:rPr>
            </w:pPr>
            <w:r w:rsidRPr="00BF76E9">
              <w:rPr>
                <w:sz w:val="28"/>
                <w:szCs w:val="28"/>
                <w:lang w:val="en-IN"/>
              </w:rPr>
              <w:t>Model runs prediction</w:t>
            </w:r>
          </w:p>
        </w:tc>
        <w:tc>
          <w:tcPr>
            <w:tcW w:w="0" w:type="auto"/>
            <w:vAlign w:val="center"/>
            <w:hideMark/>
          </w:tcPr>
          <w:p w:rsidR="00BF76E9" w:rsidRPr="00BF76E9" w:rsidRDefault="00BF76E9" w:rsidP="00BF76E9">
            <w:pPr>
              <w:rPr>
                <w:sz w:val="28"/>
                <w:szCs w:val="28"/>
                <w:lang w:val="en-IN"/>
              </w:rPr>
            </w:pPr>
            <w:r w:rsidRPr="00BF76E9">
              <w:rPr>
                <w:sz w:val="28"/>
                <w:szCs w:val="28"/>
                <w:lang w:val="en-IN"/>
              </w:rPr>
              <w:t>Anticipation</w:t>
            </w:r>
          </w:p>
        </w:tc>
      </w:tr>
      <w:tr w:rsidR="00BF76E9" w:rsidRPr="00BF76E9" w:rsidTr="00BF76E9">
        <w:trPr>
          <w:tblCellSpacing w:w="15" w:type="dxa"/>
        </w:trPr>
        <w:tc>
          <w:tcPr>
            <w:tcW w:w="0" w:type="auto"/>
            <w:vAlign w:val="center"/>
            <w:hideMark/>
          </w:tcPr>
          <w:p w:rsidR="00BF76E9" w:rsidRPr="00BF76E9" w:rsidRDefault="00BF76E9" w:rsidP="00BF76E9">
            <w:pPr>
              <w:rPr>
                <w:color w:val="4F81BD" w:themeColor="accent1"/>
                <w:sz w:val="32"/>
                <w:szCs w:val="32"/>
                <w:lang w:val="en-IN"/>
              </w:rPr>
            </w:pPr>
            <w:r w:rsidRPr="00BF76E9">
              <w:rPr>
                <w:color w:val="4F81BD" w:themeColor="accent1"/>
                <w:sz w:val="32"/>
                <w:szCs w:val="32"/>
                <w:lang w:val="en-IN"/>
              </w:rPr>
              <w:t>Feedback</w:t>
            </w:r>
          </w:p>
        </w:tc>
        <w:tc>
          <w:tcPr>
            <w:tcW w:w="0" w:type="auto"/>
            <w:vAlign w:val="center"/>
            <w:hideMark/>
          </w:tcPr>
          <w:p w:rsidR="00BF76E9" w:rsidRPr="00BF76E9" w:rsidRDefault="00BF76E9" w:rsidP="00BF76E9">
            <w:pPr>
              <w:rPr>
                <w:sz w:val="28"/>
                <w:szCs w:val="28"/>
                <w:lang w:val="en-IN"/>
              </w:rPr>
            </w:pPr>
            <w:r w:rsidRPr="00BF76E9">
              <w:rPr>
                <w:sz w:val="28"/>
                <w:szCs w:val="28"/>
                <w:lang w:val="en-IN"/>
              </w:rPr>
              <w:t>Sees prediction and label</w:t>
            </w:r>
          </w:p>
        </w:tc>
        <w:tc>
          <w:tcPr>
            <w:tcW w:w="0" w:type="auto"/>
            <w:vAlign w:val="center"/>
            <w:hideMark/>
          </w:tcPr>
          <w:p w:rsidR="00BF76E9" w:rsidRPr="00BF76E9" w:rsidRDefault="00BF76E9" w:rsidP="00BF76E9">
            <w:pPr>
              <w:rPr>
                <w:sz w:val="28"/>
                <w:szCs w:val="28"/>
                <w:lang w:val="en-IN"/>
              </w:rPr>
            </w:pPr>
            <w:r w:rsidRPr="00BF76E9">
              <w:rPr>
                <w:sz w:val="28"/>
                <w:szCs w:val="28"/>
                <w:lang w:val="en-IN"/>
              </w:rPr>
              <w:t>Displays confidence level</w:t>
            </w:r>
          </w:p>
        </w:tc>
        <w:tc>
          <w:tcPr>
            <w:tcW w:w="0" w:type="auto"/>
            <w:vAlign w:val="center"/>
            <w:hideMark/>
          </w:tcPr>
          <w:p w:rsidR="00BF76E9" w:rsidRPr="00BF76E9" w:rsidRDefault="00BF76E9" w:rsidP="00BF76E9">
            <w:pPr>
              <w:rPr>
                <w:sz w:val="28"/>
                <w:szCs w:val="28"/>
                <w:lang w:val="en-IN"/>
              </w:rPr>
            </w:pPr>
            <w:r w:rsidRPr="00BF76E9">
              <w:rPr>
                <w:sz w:val="28"/>
                <w:szCs w:val="28"/>
                <w:lang w:val="en-IN"/>
              </w:rPr>
              <w:t>Informed/Trusting</w:t>
            </w:r>
          </w:p>
        </w:tc>
      </w:tr>
      <w:tr w:rsidR="00BF76E9" w:rsidRPr="00BF76E9" w:rsidTr="00BF76E9">
        <w:trPr>
          <w:tblCellSpacing w:w="15" w:type="dxa"/>
        </w:trPr>
        <w:tc>
          <w:tcPr>
            <w:tcW w:w="0" w:type="auto"/>
            <w:vAlign w:val="center"/>
            <w:hideMark/>
          </w:tcPr>
          <w:p w:rsidR="00BF76E9" w:rsidRPr="00BF76E9" w:rsidRDefault="00BF76E9" w:rsidP="00BF76E9">
            <w:pPr>
              <w:rPr>
                <w:color w:val="4F81BD" w:themeColor="accent1"/>
                <w:sz w:val="32"/>
                <w:szCs w:val="32"/>
                <w:lang w:val="en-IN"/>
              </w:rPr>
            </w:pPr>
            <w:r w:rsidRPr="00BF76E9">
              <w:rPr>
                <w:color w:val="4F81BD" w:themeColor="accent1"/>
                <w:sz w:val="32"/>
                <w:szCs w:val="32"/>
                <w:lang w:val="en-IN"/>
              </w:rPr>
              <w:t>Export</w:t>
            </w:r>
          </w:p>
        </w:tc>
        <w:tc>
          <w:tcPr>
            <w:tcW w:w="0" w:type="auto"/>
            <w:vAlign w:val="center"/>
            <w:hideMark/>
          </w:tcPr>
          <w:p w:rsidR="00BF76E9" w:rsidRPr="00BF76E9" w:rsidRDefault="00BF76E9" w:rsidP="00BF76E9">
            <w:pPr>
              <w:rPr>
                <w:sz w:val="28"/>
                <w:szCs w:val="28"/>
                <w:lang w:val="en-IN"/>
              </w:rPr>
            </w:pPr>
            <w:r w:rsidRPr="00BF76E9">
              <w:rPr>
                <w:sz w:val="28"/>
                <w:szCs w:val="28"/>
                <w:lang w:val="en-IN"/>
              </w:rPr>
              <w:t>Downloads result</w:t>
            </w:r>
          </w:p>
        </w:tc>
        <w:tc>
          <w:tcPr>
            <w:tcW w:w="0" w:type="auto"/>
            <w:vAlign w:val="center"/>
            <w:hideMark/>
          </w:tcPr>
          <w:p w:rsidR="00BF76E9" w:rsidRPr="00BF76E9" w:rsidRDefault="00BF76E9" w:rsidP="00BF76E9">
            <w:pPr>
              <w:rPr>
                <w:sz w:val="28"/>
                <w:szCs w:val="28"/>
                <w:lang w:val="en-IN"/>
              </w:rPr>
            </w:pPr>
            <w:r w:rsidRPr="00BF76E9">
              <w:rPr>
                <w:sz w:val="28"/>
                <w:szCs w:val="28"/>
                <w:lang w:val="en-IN"/>
              </w:rPr>
              <w:t>Offers downloadable report</w:t>
            </w:r>
          </w:p>
        </w:tc>
        <w:tc>
          <w:tcPr>
            <w:tcW w:w="0" w:type="auto"/>
            <w:vAlign w:val="center"/>
            <w:hideMark/>
          </w:tcPr>
          <w:p w:rsidR="00BF76E9" w:rsidRPr="00BF76E9" w:rsidRDefault="00BF76E9" w:rsidP="00BF76E9">
            <w:pPr>
              <w:rPr>
                <w:sz w:val="28"/>
                <w:szCs w:val="28"/>
                <w:lang w:val="en-IN"/>
              </w:rPr>
            </w:pPr>
            <w:r w:rsidRPr="00BF76E9">
              <w:rPr>
                <w:sz w:val="28"/>
                <w:szCs w:val="28"/>
                <w:lang w:val="en-IN"/>
              </w:rPr>
              <w:t>Empowered</w:t>
            </w:r>
          </w:p>
        </w:tc>
      </w:tr>
    </w:tbl>
    <w:p w:rsidR="00BF76E9" w:rsidRPr="00BF76E9" w:rsidRDefault="00BF76E9" w:rsidP="00BF76E9">
      <w:pPr>
        <w:rPr>
          <w:color w:val="4F81BD" w:themeColor="accent1"/>
          <w:sz w:val="32"/>
          <w:szCs w:val="32"/>
          <w:u w:val="single"/>
          <w:lang w:val="en-IN"/>
        </w:rPr>
      </w:pPr>
    </w:p>
    <w:p w:rsidR="00BF76E9" w:rsidRPr="00BF76E9" w:rsidRDefault="00BF76E9" w:rsidP="00BF76E9">
      <w:pPr>
        <w:rPr>
          <w:bCs/>
          <w:color w:val="4F81BD" w:themeColor="accent1"/>
          <w:sz w:val="32"/>
          <w:szCs w:val="32"/>
          <w:u w:val="single"/>
          <w:lang w:val="en-IN"/>
        </w:rPr>
      </w:pPr>
      <w:r w:rsidRPr="00BF76E9">
        <w:rPr>
          <w:bCs/>
          <w:color w:val="4F81BD" w:themeColor="accent1"/>
          <w:sz w:val="32"/>
          <w:szCs w:val="32"/>
          <w:u w:val="single"/>
          <w:lang w:val="en-IN"/>
        </w:rPr>
        <w:t>3.2 Solution Requirement</w:t>
      </w:r>
    </w:p>
    <w:p w:rsidR="00BF76E9" w:rsidRPr="00BF76E9" w:rsidRDefault="00BF76E9" w:rsidP="00BF76E9">
      <w:pPr>
        <w:numPr>
          <w:ilvl w:val="0"/>
          <w:numId w:val="12"/>
        </w:numPr>
        <w:rPr>
          <w:color w:val="4F81BD" w:themeColor="accent1"/>
          <w:sz w:val="32"/>
          <w:szCs w:val="32"/>
          <w:u w:val="single"/>
          <w:lang w:val="en-IN"/>
        </w:rPr>
      </w:pPr>
      <w:r w:rsidRPr="00BF76E9">
        <w:rPr>
          <w:bCs/>
          <w:color w:val="4F81BD" w:themeColor="accent1"/>
          <w:sz w:val="32"/>
          <w:szCs w:val="32"/>
          <w:u w:val="single"/>
          <w:lang w:val="en-IN"/>
        </w:rPr>
        <w:t>Functional</w:t>
      </w:r>
      <w:r w:rsidRPr="00BF76E9">
        <w:rPr>
          <w:color w:val="4F81BD" w:themeColor="accent1"/>
          <w:sz w:val="32"/>
          <w:szCs w:val="32"/>
          <w:u w:val="single"/>
          <w:lang w:val="en-IN"/>
        </w:rPr>
        <w:t>:</w:t>
      </w:r>
    </w:p>
    <w:p w:rsidR="00BF76E9" w:rsidRPr="00BF76E9" w:rsidRDefault="00BF76E9" w:rsidP="00BF76E9">
      <w:pPr>
        <w:numPr>
          <w:ilvl w:val="1"/>
          <w:numId w:val="12"/>
        </w:numPr>
        <w:rPr>
          <w:sz w:val="28"/>
          <w:szCs w:val="28"/>
          <w:lang w:val="en-IN"/>
        </w:rPr>
      </w:pPr>
      <w:r w:rsidRPr="00BF76E9">
        <w:rPr>
          <w:sz w:val="28"/>
          <w:szCs w:val="28"/>
          <w:lang w:val="en-IN"/>
        </w:rPr>
        <w:t>Upload image through web UI</w:t>
      </w:r>
    </w:p>
    <w:p w:rsidR="00BF76E9" w:rsidRPr="00BF76E9" w:rsidRDefault="00BF76E9" w:rsidP="00BF76E9">
      <w:pPr>
        <w:numPr>
          <w:ilvl w:val="1"/>
          <w:numId w:val="12"/>
        </w:numPr>
        <w:rPr>
          <w:sz w:val="28"/>
          <w:szCs w:val="28"/>
          <w:lang w:val="en-IN"/>
        </w:rPr>
      </w:pPr>
      <w:r w:rsidRPr="00BF76E9">
        <w:rPr>
          <w:sz w:val="28"/>
          <w:szCs w:val="28"/>
          <w:lang w:val="en-IN"/>
        </w:rPr>
        <w:t>Output predicted pattern class</w:t>
      </w:r>
    </w:p>
    <w:p w:rsidR="00BF76E9" w:rsidRPr="00BF76E9" w:rsidRDefault="00BF76E9" w:rsidP="00BF76E9">
      <w:pPr>
        <w:numPr>
          <w:ilvl w:val="1"/>
          <w:numId w:val="12"/>
        </w:numPr>
        <w:rPr>
          <w:sz w:val="28"/>
          <w:szCs w:val="28"/>
          <w:lang w:val="en-IN"/>
        </w:rPr>
      </w:pPr>
      <w:r w:rsidRPr="00BF76E9">
        <w:rPr>
          <w:sz w:val="28"/>
          <w:szCs w:val="28"/>
          <w:lang w:val="en-IN"/>
        </w:rPr>
        <w:t>Show confidence score</w:t>
      </w:r>
    </w:p>
    <w:p w:rsidR="00BF76E9" w:rsidRPr="00BF76E9" w:rsidRDefault="00BF76E9" w:rsidP="00BF76E9">
      <w:pPr>
        <w:numPr>
          <w:ilvl w:val="0"/>
          <w:numId w:val="12"/>
        </w:numPr>
        <w:rPr>
          <w:color w:val="4F81BD" w:themeColor="accent1"/>
          <w:sz w:val="32"/>
          <w:szCs w:val="32"/>
          <w:u w:val="single"/>
          <w:lang w:val="en-IN"/>
        </w:rPr>
      </w:pPr>
      <w:r w:rsidRPr="00BF76E9">
        <w:rPr>
          <w:bCs/>
          <w:color w:val="4F81BD" w:themeColor="accent1"/>
          <w:sz w:val="32"/>
          <w:szCs w:val="32"/>
          <w:u w:val="single"/>
          <w:lang w:val="en-IN"/>
        </w:rPr>
        <w:t>Non-Functional</w:t>
      </w:r>
      <w:r w:rsidRPr="00BF76E9">
        <w:rPr>
          <w:color w:val="4F81BD" w:themeColor="accent1"/>
          <w:sz w:val="32"/>
          <w:szCs w:val="32"/>
          <w:u w:val="single"/>
          <w:lang w:val="en-IN"/>
        </w:rPr>
        <w:t>:</w:t>
      </w:r>
    </w:p>
    <w:p w:rsidR="00BF76E9" w:rsidRPr="00BF76E9" w:rsidRDefault="00BF76E9" w:rsidP="00BF76E9">
      <w:pPr>
        <w:numPr>
          <w:ilvl w:val="1"/>
          <w:numId w:val="12"/>
        </w:numPr>
        <w:rPr>
          <w:sz w:val="28"/>
          <w:szCs w:val="28"/>
          <w:lang w:val="en-IN"/>
        </w:rPr>
      </w:pPr>
      <w:r w:rsidRPr="00BF76E9">
        <w:rPr>
          <w:sz w:val="28"/>
          <w:szCs w:val="28"/>
          <w:lang w:val="en-IN"/>
        </w:rPr>
        <w:t>Response time &lt; 2 seconds</w:t>
      </w:r>
    </w:p>
    <w:p w:rsidR="00BF76E9" w:rsidRPr="00BF76E9" w:rsidRDefault="00BF76E9" w:rsidP="00BF76E9">
      <w:pPr>
        <w:numPr>
          <w:ilvl w:val="1"/>
          <w:numId w:val="12"/>
        </w:numPr>
        <w:rPr>
          <w:sz w:val="28"/>
          <w:szCs w:val="28"/>
          <w:lang w:val="en-IN"/>
        </w:rPr>
      </w:pPr>
      <w:r w:rsidRPr="00BF76E9">
        <w:rPr>
          <w:sz w:val="28"/>
          <w:szCs w:val="28"/>
          <w:lang w:val="en-IN"/>
        </w:rPr>
        <w:t>Accuracy &gt; 85%</w:t>
      </w:r>
    </w:p>
    <w:p w:rsidR="00BF76E9" w:rsidRPr="00BF76E9" w:rsidRDefault="00BF76E9" w:rsidP="00BF76E9">
      <w:pPr>
        <w:numPr>
          <w:ilvl w:val="1"/>
          <w:numId w:val="12"/>
        </w:numPr>
        <w:rPr>
          <w:sz w:val="28"/>
          <w:szCs w:val="28"/>
          <w:lang w:val="en-IN"/>
        </w:rPr>
      </w:pPr>
      <w:r w:rsidRPr="00BF76E9">
        <w:rPr>
          <w:sz w:val="28"/>
          <w:szCs w:val="28"/>
          <w:lang w:val="en-IN"/>
        </w:rPr>
        <w:t>Secure and lightweight web deployment</w:t>
      </w:r>
    </w:p>
    <w:p w:rsidR="00BF76E9" w:rsidRPr="00BF76E9" w:rsidRDefault="00BF76E9" w:rsidP="00BF76E9">
      <w:pPr>
        <w:rPr>
          <w:sz w:val="32"/>
          <w:szCs w:val="32"/>
          <w:lang w:val="en-IN"/>
        </w:rPr>
      </w:pPr>
    </w:p>
    <w:p w:rsidR="00BF76E9" w:rsidRDefault="00BF76E9">
      <w:pPr>
        <w:rPr>
          <w:color w:val="4F81BD" w:themeColor="accent1"/>
          <w:sz w:val="32"/>
          <w:szCs w:val="32"/>
          <w:u w:val="single"/>
        </w:rPr>
      </w:pPr>
      <w:r w:rsidRPr="00BF76E9">
        <w:rPr>
          <w:color w:val="4F81BD" w:themeColor="accent1"/>
          <w:sz w:val="32"/>
          <w:szCs w:val="32"/>
          <w:u w:val="single"/>
        </w:rPr>
        <w:t>3.3 Data Flow Diagram</w:t>
      </w:r>
    </w:p>
    <w:p w:rsidR="00691F10" w:rsidRDefault="00691F10">
      <w:pPr>
        <w:rPr>
          <w:color w:val="4F81BD" w:themeColor="accent1"/>
          <w:sz w:val="32"/>
          <w:szCs w:val="32"/>
          <w:u w:val="single"/>
        </w:rPr>
      </w:pPr>
    </w:p>
    <w:p w:rsidR="00691F10" w:rsidRDefault="00691F10">
      <w:pPr>
        <w:rPr>
          <w:b/>
          <w:color w:val="9BBB59" w:themeColor="accent3"/>
          <w:sz w:val="32"/>
          <w:szCs w:val="32"/>
        </w:rPr>
      </w:pPr>
      <w:r w:rsidRPr="00691F10">
        <w:rPr>
          <w:rFonts w:hint="eastAsia"/>
          <w:b/>
          <w:color w:val="9BBB59" w:themeColor="accent3"/>
          <w:sz w:val="32"/>
          <w:szCs w:val="32"/>
        </w:rPr>
        <w:t xml:space="preserve">User </w:t>
      </w:r>
      <w:r w:rsidRPr="00691F10">
        <w:rPr>
          <w:rFonts w:hint="eastAsia"/>
          <w:b/>
          <w:color w:val="9BBB59" w:themeColor="accent3"/>
          <w:sz w:val="32"/>
          <w:szCs w:val="32"/>
        </w:rPr>
        <w:t>→</w:t>
      </w:r>
      <w:r w:rsidRPr="00691F10">
        <w:rPr>
          <w:rFonts w:hint="eastAsia"/>
          <w:b/>
          <w:color w:val="9BBB59" w:themeColor="accent3"/>
          <w:sz w:val="32"/>
          <w:szCs w:val="32"/>
        </w:rPr>
        <w:t xml:space="preserve"> Web UI </w:t>
      </w:r>
      <w:r w:rsidRPr="00691F10">
        <w:rPr>
          <w:rFonts w:hint="eastAsia"/>
          <w:b/>
          <w:color w:val="9BBB59" w:themeColor="accent3"/>
          <w:sz w:val="32"/>
          <w:szCs w:val="32"/>
        </w:rPr>
        <w:t>→</w:t>
      </w:r>
      <w:r w:rsidRPr="00691F10">
        <w:rPr>
          <w:rFonts w:hint="eastAsia"/>
          <w:b/>
          <w:color w:val="9BBB59" w:themeColor="accent3"/>
          <w:sz w:val="32"/>
          <w:szCs w:val="32"/>
        </w:rPr>
        <w:t xml:space="preserve"> Flask Backend </w:t>
      </w:r>
      <w:r w:rsidRPr="00691F10">
        <w:rPr>
          <w:rFonts w:hint="eastAsia"/>
          <w:b/>
          <w:color w:val="9BBB59" w:themeColor="accent3"/>
          <w:sz w:val="32"/>
          <w:szCs w:val="32"/>
        </w:rPr>
        <w:t>→</w:t>
      </w:r>
      <w:r w:rsidRPr="00691F10">
        <w:rPr>
          <w:rFonts w:hint="eastAsia"/>
          <w:b/>
          <w:color w:val="9BBB59" w:themeColor="accent3"/>
          <w:sz w:val="32"/>
          <w:szCs w:val="32"/>
        </w:rPr>
        <w:t xml:space="preserve"> CNN Model </w:t>
      </w:r>
      <w:r w:rsidRPr="00691F10">
        <w:rPr>
          <w:rFonts w:hint="eastAsia"/>
          <w:b/>
          <w:color w:val="9BBB59" w:themeColor="accent3"/>
          <w:sz w:val="32"/>
          <w:szCs w:val="32"/>
        </w:rPr>
        <w:t>→</w:t>
      </w:r>
      <w:r w:rsidRPr="00691F10">
        <w:rPr>
          <w:rFonts w:hint="eastAsia"/>
          <w:b/>
          <w:color w:val="9BBB59" w:themeColor="accent3"/>
          <w:sz w:val="32"/>
          <w:szCs w:val="32"/>
        </w:rPr>
        <w:t xml:space="preserve"> Prediction Output </w:t>
      </w:r>
      <w:r w:rsidRPr="00691F10">
        <w:rPr>
          <w:rFonts w:hint="eastAsia"/>
          <w:b/>
          <w:color w:val="9BBB59" w:themeColor="accent3"/>
          <w:sz w:val="32"/>
          <w:szCs w:val="32"/>
        </w:rPr>
        <w:t>→</w:t>
      </w:r>
      <w:r w:rsidRPr="00691F10">
        <w:rPr>
          <w:rFonts w:hint="eastAsia"/>
          <w:b/>
          <w:color w:val="9BBB59" w:themeColor="accent3"/>
          <w:sz w:val="32"/>
          <w:szCs w:val="32"/>
        </w:rPr>
        <w:t xml:space="preserve"> UI</w:t>
      </w:r>
    </w:p>
    <w:p w:rsidR="00691F10" w:rsidRDefault="00691F10">
      <w:pPr>
        <w:rPr>
          <w:b/>
          <w:color w:val="9BBB59" w:themeColor="accent3"/>
          <w:sz w:val="32"/>
          <w:szCs w:val="32"/>
        </w:rPr>
      </w:pPr>
    </w:p>
    <w:p w:rsidR="00691F10" w:rsidRDefault="00691F10">
      <w:pPr>
        <w:rPr>
          <w:color w:val="4F81BD" w:themeColor="accent1"/>
          <w:sz w:val="32"/>
          <w:szCs w:val="32"/>
          <w:u w:val="single"/>
        </w:rPr>
      </w:pPr>
      <w:r w:rsidRPr="00691F10">
        <w:rPr>
          <w:color w:val="4F81BD" w:themeColor="accent1"/>
          <w:sz w:val="32"/>
          <w:szCs w:val="32"/>
          <w:u w:val="single"/>
        </w:rPr>
        <w:t>3.4 Technology Stack</w:t>
      </w:r>
    </w:p>
    <w:p w:rsidR="00691F10" w:rsidRDefault="00691F10">
      <w:pPr>
        <w:rPr>
          <w:color w:val="4F81BD" w:themeColor="accent1"/>
          <w:sz w:val="32"/>
          <w:szCs w:val="32"/>
          <w:u w:val="single"/>
        </w:rPr>
      </w:pPr>
    </w:p>
    <w:tbl>
      <w:tblPr>
        <w:tblW w:w="0" w:type="auto"/>
        <w:tblCellSpacing w:w="15" w:type="dxa"/>
        <w:tblCellMar>
          <w:top w:w="15" w:type="dxa"/>
          <w:left w:w="15" w:type="dxa"/>
          <w:bottom w:w="15" w:type="dxa"/>
          <w:right w:w="15" w:type="dxa"/>
        </w:tblCellMar>
        <w:tblLook w:val="04A0"/>
      </w:tblPr>
      <w:tblGrid>
        <w:gridCol w:w="2068"/>
        <w:gridCol w:w="6456"/>
      </w:tblGrid>
      <w:tr w:rsidR="00691F10" w:rsidRPr="00691F10" w:rsidTr="00691F10">
        <w:trPr>
          <w:tblHeader/>
          <w:tblCellSpacing w:w="15" w:type="dxa"/>
        </w:trPr>
        <w:tc>
          <w:tcPr>
            <w:tcW w:w="0" w:type="auto"/>
            <w:vAlign w:val="center"/>
            <w:hideMark/>
          </w:tcPr>
          <w:p w:rsidR="00691F10" w:rsidRPr="00691F10" w:rsidRDefault="00691F10" w:rsidP="00691F10">
            <w:pPr>
              <w:rPr>
                <w:bCs/>
                <w:color w:val="4F81BD" w:themeColor="accent1"/>
                <w:sz w:val="32"/>
                <w:szCs w:val="32"/>
                <w:lang w:val="en-IN"/>
              </w:rPr>
            </w:pPr>
            <w:r w:rsidRPr="00691F10">
              <w:rPr>
                <w:bCs/>
                <w:color w:val="4F81BD" w:themeColor="accent1"/>
                <w:sz w:val="32"/>
                <w:szCs w:val="32"/>
                <w:lang w:val="en-IN"/>
              </w:rPr>
              <w:t>Layer</w:t>
            </w:r>
          </w:p>
        </w:tc>
        <w:tc>
          <w:tcPr>
            <w:tcW w:w="0" w:type="auto"/>
            <w:vAlign w:val="center"/>
            <w:hideMark/>
          </w:tcPr>
          <w:p w:rsidR="00691F10" w:rsidRPr="00691F10" w:rsidRDefault="00691F10" w:rsidP="00691F10">
            <w:pPr>
              <w:rPr>
                <w:bCs/>
                <w:color w:val="4F81BD" w:themeColor="accent1"/>
                <w:sz w:val="32"/>
                <w:szCs w:val="32"/>
                <w:lang w:val="en-IN"/>
              </w:rPr>
            </w:pPr>
            <w:r w:rsidRPr="00691F10">
              <w:rPr>
                <w:bCs/>
                <w:color w:val="4F81BD" w:themeColor="accent1"/>
                <w:sz w:val="32"/>
                <w:szCs w:val="32"/>
                <w:lang w:val="en-IN"/>
              </w:rPr>
              <w:t>Tools</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Frontend</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HTML</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Backend</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Python, Flask</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Deep Learning</w:t>
            </w:r>
          </w:p>
        </w:tc>
        <w:tc>
          <w:tcPr>
            <w:tcW w:w="0" w:type="auto"/>
            <w:vAlign w:val="center"/>
            <w:hideMark/>
          </w:tcPr>
          <w:p w:rsidR="00691F10" w:rsidRPr="00691F10" w:rsidRDefault="00691F10" w:rsidP="00691F10">
            <w:pPr>
              <w:rPr>
                <w:color w:val="000000" w:themeColor="text1"/>
                <w:sz w:val="32"/>
                <w:szCs w:val="32"/>
                <w:lang w:val="en-IN"/>
              </w:rPr>
            </w:pPr>
            <w:proofErr w:type="spellStart"/>
            <w:r w:rsidRPr="00691F10">
              <w:rPr>
                <w:color w:val="000000" w:themeColor="text1"/>
                <w:sz w:val="32"/>
                <w:szCs w:val="32"/>
                <w:lang w:val="en-IN"/>
              </w:rPr>
              <w:t>TensorFlow</w:t>
            </w:r>
            <w:proofErr w:type="spellEnd"/>
            <w:r w:rsidRPr="00691F10">
              <w:rPr>
                <w:color w:val="000000" w:themeColor="text1"/>
                <w:sz w:val="32"/>
                <w:szCs w:val="32"/>
                <w:lang w:val="en-IN"/>
              </w:rPr>
              <w:t xml:space="preserve">, </w:t>
            </w:r>
            <w:proofErr w:type="spellStart"/>
            <w:r w:rsidRPr="00691F10">
              <w:rPr>
                <w:color w:val="000000" w:themeColor="text1"/>
                <w:sz w:val="32"/>
                <w:szCs w:val="32"/>
                <w:lang w:val="en-IN"/>
              </w:rPr>
              <w:t>Keras</w:t>
            </w:r>
            <w:proofErr w:type="spellEnd"/>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DevOps</w:t>
            </w:r>
          </w:p>
        </w:tc>
        <w:tc>
          <w:tcPr>
            <w:tcW w:w="0" w:type="auto"/>
            <w:vAlign w:val="center"/>
            <w:hideMark/>
          </w:tcPr>
          <w:p w:rsidR="00691F10" w:rsidRPr="00691F10" w:rsidRDefault="00691F10" w:rsidP="00691F10">
            <w:pPr>
              <w:rPr>
                <w:color w:val="000000" w:themeColor="text1"/>
                <w:sz w:val="32"/>
                <w:szCs w:val="32"/>
                <w:lang w:val="en-IN"/>
              </w:rPr>
            </w:pPr>
            <w:proofErr w:type="spellStart"/>
            <w:r w:rsidRPr="00691F10">
              <w:rPr>
                <w:color w:val="000000" w:themeColor="text1"/>
                <w:sz w:val="32"/>
                <w:szCs w:val="32"/>
                <w:lang w:val="en-IN"/>
              </w:rPr>
              <w:t>GitHub</w:t>
            </w:r>
            <w:proofErr w:type="spellEnd"/>
            <w:r w:rsidRPr="00691F10">
              <w:rPr>
                <w:color w:val="000000" w:themeColor="text1"/>
                <w:sz w:val="32"/>
                <w:szCs w:val="32"/>
                <w:lang w:val="en-IN"/>
              </w:rPr>
              <w:t xml:space="preserve">, </w:t>
            </w:r>
            <w:proofErr w:type="spellStart"/>
            <w:r w:rsidRPr="00691F10">
              <w:rPr>
                <w:color w:val="000000" w:themeColor="text1"/>
                <w:sz w:val="32"/>
                <w:szCs w:val="32"/>
                <w:lang w:val="en-IN"/>
              </w:rPr>
              <w:t>Streamlit</w:t>
            </w:r>
            <w:proofErr w:type="spellEnd"/>
            <w:r w:rsidRPr="00691F10">
              <w:rPr>
                <w:color w:val="000000" w:themeColor="text1"/>
                <w:sz w:val="32"/>
                <w:szCs w:val="32"/>
                <w:lang w:val="en-IN"/>
              </w:rPr>
              <w:t xml:space="preserve"> (optional), </w:t>
            </w:r>
            <w:proofErr w:type="spellStart"/>
            <w:r w:rsidRPr="00691F10">
              <w:rPr>
                <w:color w:val="000000" w:themeColor="text1"/>
                <w:sz w:val="32"/>
                <w:szCs w:val="32"/>
                <w:lang w:val="en-IN"/>
              </w:rPr>
              <w:t>Docker</w:t>
            </w:r>
            <w:proofErr w:type="spellEnd"/>
            <w:r w:rsidRPr="00691F10">
              <w:rPr>
                <w:color w:val="000000" w:themeColor="text1"/>
                <w:sz w:val="32"/>
                <w:szCs w:val="32"/>
                <w:lang w:val="en-IN"/>
              </w:rPr>
              <w:t xml:space="preserve"> (optional)</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Dataset</w:t>
            </w:r>
          </w:p>
        </w:tc>
        <w:tc>
          <w:tcPr>
            <w:tcW w:w="0" w:type="auto"/>
            <w:vAlign w:val="center"/>
            <w:hideMark/>
          </w:tcPr>
          <w:p w:rsidR="00691F10" w:rsidRPr="00691F10" w:rsidRDefault="00691F10" w:rsidP="00691F10">
            <w:pPr>
              <w:rPr>
                <w:color w:val="000000" w:themeColor="text1"/>
                <w:sz w:val="32"/>
                <w:szCs w:val="32"/>
                <w:lang w:val="en-IN"/>
              </w:rPr>
            </w:pPr>
            <w:proofErr w:type="spellStart"/>
            <w:r w:rsidRPr="00691F10">
              <w:rPr>
                <w:color w:val="000000" w:themeColor="text1"/>
                <w:sz w:val="32"/>
                <w:szCs w:val="32"/>
                <w:lang w:val="en-IN"/>
              </w:rPr>
              <w:t>Kaggle</w:t>
            </w:r>
            <w:proofErr w:type="spellEnd"/>
            <w:r w:rsidRPr="00691F10">
              <w:rPr>
                <w:color w:val="000000" w:themeColor="text1"/>
                <w:sz w:val="32"/>
                <w:szCs w:val="32"/>
                <w:lang w:val="en-IN"/>
              </w:rPr>
              <w:t xml:space="preserve">, Custom </w:t>
            </w:r>
            <w:proofErr w:type="spellStart"/>
            <w:r w:rsidRPr="00691F10">
              <w:rPr>
                <w:color w:val="000000" w:themeColor="text1"/>
                <w:sz w:val="32"/>
                <w:szCs w:val="32"/>
                <w:lang w:val="en-IN"/>
              </w:rPr>
              <w:t>Labeled</w:t>
            </w:r>
            <w:proofErr w:type="spellEnd"/>
            <w:r w:rsidRPr="00691F10">
              <w:rPr>
                <w:color w:val="000000" w:themeColor="text1"/>
                <w:sz w:val="32"/>
                <w:szCs w:val="32"/>
                <w:lang w:val="en-IN"/>
              </w:rPr>
              <w:t xml:space="preserve"> Data</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Model</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Custom CNN / Transfer Learning</w:t>
            </w:r>
          </w:p>
        </w:tc>
      </w:tr>
    </w:tbl>
    <w:p w:rsidR="00691F10" w:rsidRDefault="00691F10">
      <w:pPr>
        <w:rPr>
          <w:color w:val="4F81BD" w:themeColor="accent1"/>
          <w:sz w:val="32"/>
          <w:szCs w:val="32"/>
          <w:u w:val="single"/>
        </w:rPr>
      </w:pP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4. PROJECT DESIGN</w:t>
      </w: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4.1 Problem Solution Fit</w:t>
      </w:r>
    </w:p>
    <w:p w:rsidR="00691F10" w:rsidRPr="00691F10" w:rsidRDefault="00691F10" w:rsidP="00691F10">
      <w:pPr>
        <w:rPr>
          <w:color w:val="000000" w:themeColor="text1"/>
          <w:sz w:val="28"/>
          <w:szCs w:val="28"/>
          <w:lang w:val="en-IN"/>
        </w:rPr>
      </w:pPr>
      <w:r w:rsidRPr="00691F10">
        <w:rPr>
          <w:color w:val="000000" w:themeColor="text1"/>
          <w:sz w:val="28"/>
          <w:szCs w:val="28"/>
          <w:lang w:val="en-IN"/>
        </w:rPr>
        <w:t xml:space="preserve">The automation of pattern classification is crucial for modernizing textile industries. A CNN-based solution ensures visual consistency, </w:t>
      </w:r>
      <w:r w:rsidRPr="00691F10">
        <w:rPr>
          <w:color w:val="000000" w:themeColor="text1"/>
          <w:sz w:val="28"/>
          <w:szCs w:val="28"/>
          <w:lang w:val="en-IN"/>
        </w:rPr>
        <w:lastRenderedPageBreak/>
        <w:t>speed, and accuracy. The problem is well-suited for deep learning, which excels at image recognition tasks</w:t>
      </w:r>
      <w:r>
        <w:rPr>
          <w:color w:val="000000" w:themeColor="text1"/>
          <w:sz w:val="28"/>
          <w:szCs w:val="28"/>
          <w:lang w:val="en-IN"/>
        </w:rPr>
        <w:t>.</w:t>
      </w: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4.2 Proposed Solution</w:t>
      </w:r>
    </w:p>
    <w:p w:rsidR="00F16A8C" w:rsidRPr="00F16A8C" w:rsidRDefault="00F16A8C" w:rsidP="00F16A8C">
      <w:pPr>
        <w:numPr>
          <w:ilvl w:val="0"/>
          <w:numId w:val="22"/>
        </w:numPr>
        <w:rPr>
          <w:color w:val="000000" w:themeColor="text1"/>
          <w:sz w:val="28"/>
          <w:szCs w:val="28"/>
          <w:lang w:val="en-IN"/>
        </w:rPr>
      </w:pPr>
      <w:r w:rsidRPr="00F16A8C">
        <w:rPr>
          <w:b/>
          <w:bCs/>
          <w:color w:val="000000" w:themeColor="text1"/>
          <w:sz w:val="28"/>
          <w:szCs w:val="28"/>
          <w:lang w:val="en-IN"/>
        </w:rPr>
        <w:t>Train a CNN model</w:t>
      </w:r>
      <w:r w:rsidRPr="00F16A8C">
        <w:rPr>
          <w:color w:val="000000" w:themeColor="text1"/>
          <w:sz w:val="28"/>
          <w:szCs w:val="28"/>
          <w:lang w:val="en-IN"/>
        </w:rPr>
        <w:t xml:space="preserve"> (e.g., </w:t>
      </w:r>
      <w:proofErr w:type="spellStart"/>
      <w:r w:rsidRPr="00F16A8C">
        <w:rPr>
          <w:color w:val="000000" w:themeColor="text1"/>
          <w:sz w:val="28"/>
          <w:szCs w:val="28"/>
          <w:lang w:val="en-IN"/>
        </w:rPr>
        <w:t>MobileNet</w:t>
      </w:r>
      <w:proofErr w:type="spellEnd"/>
      <w:r w:rsidRPr="00F16A8C">
        <w:rPr>
          <w:color w:val="000000" w:themeColor="text1"/>
          <w:sz w:val="28"/>
          <w:szCs w:val="28"/>
          <w:lang w:val="en-IN"/>
        </w:rPr>
        <w:t xml:space="preserve">, </w:t>
      </w:r>
      <w:proofErr w:type="spellStart"/>
      <w:r w:rsidRPr="00F16A8C">
        <w:rPr>
          <w:color w:val="000000" w:themeColor="text1"/>
          <w:sz w:val="28"/>
          <w:szCs w:val="28"/>
          <w:lang w:val="en-IN"/>
        </w:rPr>
        <w:t>ResNet</w:t>
      </w:r>
      <w:proofErr w:type="spellEnd"/>
      <w:r w:rsidRPr="00F16A8C">
        <w:rPr>
          <w:color w:val="000000" w:themeColor="text1"/>
          <w:sz w:val="28"/>
          <w:szCs w:val="28"/>
          <w:lang w:val="en-IN"/>
        </w:rPr>
        <w:t xml:space="preserve">) on a </w:t>
      </w:r>
      <w:proofErr w:type="spellStart"/>
      <w:r w:rsidRPr="00F16A8C">
        <w:rPr>
          <w:color w:val="000000" w:themeColor="text1"/>
          <w:sz w:val="28"/>
          <w:szCs w:val="28"/>
          <w:lang w:val="en-IN"/>
        </w:rPr>
        <w:t>labeled</w:t>
      </w:r>
      <w:proofErr w:type="spellEnd"/>
      <w:r w:rsidRPr="00F16A8C">
        <w:rPr>
          <w:color w:val="000000" w:themeColor="text1"/>
          <w:sz w:val="28"/>
          <w:szCs w:val="28"/>
          <w:lang w:val="en-IN"/>
        </w:rPr>
        <w:t xml:space="preserve"> dataset of fabric pattern images, ensuring the dataset includes diverse categories like floral, striped, abstract, geometric, and ethnic.</w:t>
      </w:r>
    </w:p>
    <w:p w:rsidR="00F16A8C" w:rsidRPr="00F16A8C" w:rsidRDefault="00F16A8C" w:rsidP="00F16A8C">
      <w:pPr>
        <w:numPr>
          <w:ilvl w:val="0"/>
          <w:numId w:val="22"/>
        </w:numPr>
        <w:rPr>
          <w:color w:val="000000" w:themeColor="text1"/>
          <w:sz w:val="28"/>
          <w:szCs w:val="28"/>
          <w:lang w:val="en-IN"/>
        </w:rPr>
      </w:pPr>
      <w:r w:rsidRPr="00F16A8C">
        <w:rPr>
          <w:color w:val="000000" w:themeColor="text1"/>
          <w:sz w:val="28"/>
          <w:szCs w:val="28"/>
          <w:lang w:val="en-IN"/>
        </w:rPr>
        <w:t xml:space="preserve">Apply </w:t>
      </w:r>
      <w:r w:rsidRPr="00F16A8C">
        <w:rPr>
          <w:b/>
          <w:bCs/>
          <w:color w:val="000000" w:themeColor="text1"/>
          <w:sz w:val="28"/>
          <w:szCs w:val="28"/>
          <w:lang w:val="en-IN"/>
        </w:rPr>
        <w:t>data augmentation techniques</w:t>
      </w:r>
      <w:r w:rsidRPr="00F16A8C">
        <w:rPr>
          <w:color w:val="000000" w:themeColor="text1"/>
          <w:sz w:val="28"/>
          <w:szCs w:val="28"/>
          <w:lang w:val="en-IN"/>
        </w:rPr>
        <w:t xml:space="preserve"> such as flipping, rotation, zooming, and brightness adjustments to improve the model’s ability to generalize to unseen data.</w:t>
      </w:r>
    </w:p>
    <w:p w:rsidR="00F16A8C" w:rsidRPr="00F16A8C" w:rsidRDefault="00F16A8C" w:rsidP="00F16A8C">
      <w:pPr>
        <w:numPr>
          <w:ilvl w:val="0"/>
          <w:numId w:val="22"/>
        </w:numPr>
        <w:rPr>
          <w:color w:val="000000" w:themeColor="text1"/>
          <w:sz w:val="28"/>
          <w:szCs w:val="28"/>
          <w:lang w:val="en-IN"/>
        </w:rPr>
      </w:pPr>
      <w:r w:rsidRPr="00F16A8C">
        <w:rPr>
          <w:b/>
          <w:bCs/>
          <w:color w:val="000000" w:themeColor="text1"/>
          <w:sz w:val="28"/>
          <w:szCs w:val="28"/>
          <w:lang w:val="en-IN"/>
        </w:rPr>
        <w:t>Evaluate model performance</w:t>
      </w:r>
      <w:r w:rsidRPr="00F16A8C">
        <w:rPr>
          <w:color w:val="000000" w:themeColor="text1"/>
          <w:sz w:val="28"/>
          <w:szCs w:val="28"/>
          <w:lang w:val="en-IN"/>
        </w:rPr>
        <w:t xml:space="preserve"> using accuracy, precision, recall, and F1-score metrics, and fine-tune hyperparameters (like learning rate and batch size) to optimize performance.</w:t>
      </w:r>
    </w:p>
    <w:p w:rsidR="00F16A8C" w:rsidRPr="00F16A8C" w:rsidRDefault="00F16A8C" w:rsidP="00F16A8C">
      <w:pPr>
        <w:numPr>
          <w:ilvl w:val="0"/>
          <w:numId w:val="22"/>
        </w:numPr>
        <w:rPr>
          <w:color w:val="000000" w:themeColor="text1"/>
          <w:sz w:val="28"/>
          <w:szCs w:val="28"/>
          <w:lang w:val="en-IN"/>
        </w:rPr>
      </w:pPr>
      <w:r w:rsidRPr="00F16A8C">
        <w:rPr>
          <w:b/>
          <w:bCs/>
          <w:color w:val="000000" w:themeColor="text1"/>
          <w:sz w:val="28"/>
          <w:szCs w:val="28"/>
          <w:lang w:val="en-IN"/>
        </w:rPr>
        <w:t>Save and export</w:t>
      </w:r>
      <w:r w:rsidRPr="00F16A8C">
        <w:rPr>
          <w:color w:val="000000" w:themeColor="text1"/>
          <w:sz w:val="28"/>
          <w:szCs w:val="28"/>
          <w:lang w:val="en-IN"/>
        </w:rPr>
        <w:t xml:space="preserve"> the trained model and label map for use in real-time prediction through a web interface.</w:t>
      </w:r>
    </w:p>
    <w:p w:rsidR="00F16A8C" w:rsidRPr="00F16A8C" w:rsidRDefault="00F16A8C" w:rsidP="00F16A8C">
      <w:pPr>
        <w:numPr>
          <w:ilvl w:val="0"/>
          <w:numId w:val="22"/>
        </w:numPr>
        <w:rPr>
          <w:color w:val="000000" w:themeColor="text1"/>
          <w:sz w:val="28"/>
          <w:szCs w:val="28"/>
          <w:lang w:val="en-IN"/>
        </w:rPr>
      </w:pPr>
      <w:r w:rsidRPr="00F16A8C">
        <w:rPr>
          <w:color w:val="000000" w:themeColor="text1"/>
          <w:sz w:val="28"/>
          <w:szCs w:val="28"/>
          <w:lang w:val="en-IN"/>
        </w:rPr>
        <w:t xml:space="preserve">Develop a </w:t>
      </w:r>
      <w:r w:rsidRPr="00F16A8C">
        <w:rPr>
          <w:b/>
          <w:bCs/>
          <w:color w:val="000000" w:themeColor="text1"/>
          <w:sz w:val="28"/>
          <w:szCs w:val="28"/>
          <w:lang w:val="en-IN"/>
        </w:rPr>
        <w:t>Flask-based web application</w:t>
      </w:r>
      <w:r w:rsidRPr="00F16A8C">
        <w:rPr>
          <w:color w:val="000000" w:themeColor="text1"/>
          <w:sz w:val="28"/>
          <w:szCs w:val="28"/>
          <w:lang w:val="en-IN"/>
        </w:rPr>
        <w:t xml:space="preserve"> where users can upload fabric images via a clean and responsive UI.</w:t>
      </w:r>
    </w:p>
    <w:p w:rsidR="00F16A8C" w:rsidRPr="00F16A8C" w:rsidRDefault="00F16A8C" w:rsidP="00F16A8C">
      <w:pPr>
        <w:numPr>
          <w:ilvl w:val="0"/>
          <w:numId w:val="22"/>
        </w:numPr>
        <w:rPr>
          <w:color w:val="000000" w:themeColor="text1"/>
          <w:sz w:val="28"/>
          <w:szCs w:val="28"/>
          <w:lang w:val="en-IN"/>
        </w:rPr>
      </w:pPr>
      <w:r w:rsidRPr="00F16A8C">
        <w:rPr>
          <w:color w:val="000000" w:themeColor="text1"/>
          <w:sz w:val="28"/>
          <w:szCs w:val="28"/>
          <w:lang w:val="en-IN"/>
        </w:rPr>
        <w:t xml:space="preserve">The Flask backend handles image </w:t>
      </w:r>
      <w:proofErr w:type="spellStart"/>
      <w:r w:rsidRPr="00F16A8C">
        <w:rPr>
          <w:b/>
          <w:bCs/>
          <w:color w:val="000000" w:themeColor="text1"/>
          <w:sz w:val="28"/>
          <w:szCs w:val="28"/>
          <w:lang w:val="en-IN"/>
        </w:rPr>
        <w:t>preprocessing</w:t>
      </w:r>
      <w:proofErr w:type="spellEnd"/>
      <w:r w:rsidRPr="00F16A8C">
        <w:rPr>
          <w:color w:val="000000" w:themeColor="text1"/>
          <w:sz w:val="28"/>
          <w:szCs w:val="28"/>
          <w:lang w:val="en-IN"/>
        </w:rPr>
        <w:t>, such as resizing and normalization, before passing it to the model for inference.</w:t>
      </w:r>
    </w:p>
    <w:p w:rsidR="00F16A8C" w:rsidRDefault="00F16A8C" w:rsidP="00691F10">
      <w:pPr>
        <w:rPr>
          <w:b/>
          <w:bCs/>
          <w:color w:val="4F81BD" w:themeColor="accent1"/>
          <w:sz w:val="32"/>
          <w:szCs w:val="32"/>
          <w:u w:val="single"/>
          <w:lang w:val="en-IN"/>
        </w:rPr>
      </w:pPr>
    </w:p>
    <w:p w:rsidR="00F16A8C" w:rsidRDefault="00F16A8C" w:rsidP="00691F10">
      <w:pPr>
        <w:rPr>
          <w:b/>
          <w:bCs/>
          <w:color w:val="4F81BD" w:themeColor="accent1"/>
          <w:sz w:val="32"/>
          <w:szCs w:val="32"/>
          <w:u w:val="single"/>
          <w:lang w:val="en-IN"/>
        </w:rPr>
      </w:pP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4.3 Solution Architecture</w:t>
      </w:r>
    </w:p>
    <w:p w:rsidR="00F16A8C" w:rsidRPr="00F16A8C" w:rsidRDefault="00F16A8C" w:rsidP="00F16A8C">
      <w:pPr>
        <w:rPr>
          <w:color w:val="000000" w:themeColor="text1"/>
          <w:sz w:val="44"/>
          <w:szCs w:val="44"/>
        </w:rPr>
      </w:pPr>
      <w:r w:rsidRPr="00F16A8C">
        <w:rPr>
          <w:color w:val="000000" w:themeColor="text1"/>
          <w:sz w:val="44"/>
          <w:szCs w:val="44"/>
        </w:rPr>
        <w:t xml:space="preserve">[User] </w:t>
      </w:r>
    </w:p>
    <w:p w:rsidR="00F16A8C" w:rsidRPr="00F16A8C" w:rsidRDefault="00F16A8C" w:rsidP="00F16A8C">
      <w:pPr>
        <w:rPr>
          <w:color w:val="000000" w:themeColor="text1"/>
          <w:sz w:val="44"/>
          <w:szCs w:val="44"/>
        </w:rPr>
      </w:pPr>
      <w:r w:rsidRPr="00F16A8C">
        <w:rPr>
          <w:rFonts w:hint="eastAsia"/>
          <w:color w:val="000000" w:themeColor="text1"/>
          <w:sz w:val="44"/>
          <w:szCs w:val="44"/>
        </w:rPr>
        <w:t>↓</w:t>
      </w:r>
      <w:r w:rsidRPr="00F16A8C">
        <w:rPr>
          <w:rFonts w:hint="eastAsia"/>
          <w:color w:val="000000" w:themeColor="text1"/>
          <w:sz w:val="44"/>
          <w:szCs w:val="44"/>
        </w:rPr>
        <w:t xml:space="preserve"> uploads image</w:t>
      </w:r>
    </w:p>
    <w:p w:rsidR="00F16A8C" w:rsidRPr="00F16A8C" w:rsidRDefault="00F16A8C" w:rsidP="00F16A8C">
      <w:pPr>
        <w:rPr>
          <w:color w:val="000000" w:themeColor="text1"/>
          <w:sz w:val="44"/>
          <w:szCs w:val="44"/>
        </w:rPr>
      </w:pPr>
      <w:r w:rsidRPr="00F16A8C">
        <w:rPr>
          <w:color w:val="000000" w:themeColor="text1"/>
          <w:sz w:val="44"/>
          <w:szCs w:val="44"/>
        </w:rPr>
        <w:t>[Frontend Web App]</w:t>
      </w:r>
    </w:p>
    <w:p w:rsidR="00F16A8C" w:rsidRPr="00F16A8C" w:rsidRDefault="00F16A8C" w:rsidP="00F16A8C">
      <w:pPr>
        <w:rPr>
          <w:color w:val="000000" w:themeColor="text1"/>
          <w:sz w:val="44"/>
          <w:szCs w:val="44"/>
        </w:rPr>
      </w:pPr>
      <w:r w:rsidRPr="00F16A8C">
        <w:rPr>
          <w:rFonts w:hint="eastAsia"/>
          <w:color w:val="000000" w:themeColor="text1"/>
          <w:sz w:val="44"/>
          <w:szCs w:val="44"/>
        </w:rPr>
        <w:lastRenderedPageBreak/>
        <w:t>↓</w:t>
      </w:r>
      <w:r w:rsidRPr="00F16A8C">
        <w:rPr>
          <w:rFonts w:hint="eastAsia"/>
          <w:color w:val="000000" w:themeColor="text1"/>
          <w:sz w:val="44"/>
          <w:szCs w:val="44"/>
        </w:rPr>
        <w:t xml:space="preserve"> sends to backend API</w:t>
      </w:r>
    </w:p>
    <w:p w:rsidR="00F16A8C" w:rsidRPr="00F16A8C" w:rsidRDefault="00F16A8C" w:rsidP="00F16A8C">
      <w:pPr>
        <w:rPr>
          <w:color w:val="000000" w:themeColor="text1"/>
          <w:sz w:val="44"/>
          <w:szCs w:val="44"/>
        </w:rPr>
      </w:pPr>
      <w:r w:rsidRPr="00F16A8C">
        <w:rPr>
          <w:color w:val="000000" w:themeColor="text1"/>
          <w:sz w:val="44"/>
          <w:szCs w:val="44"/>
        </w:rPr>
        <w:t>[Flask Server]</w:t>
      </w:r>
    </w:p>
    <w:p w:rsidR="00F16A8C" w:rsidRPr="00F16A8C" w:rsidRDefault="00F16A8C" w:rsidP="00F16A8C">
      <w:pPr>
        <w:rPr>
          <w:color w:val="000000" w:themeColor="text1"/>
          <w:sz w:val="44"/>
          <w:szCs w:val="44"/>
        </w:rPr>
      </w:pPr>
      <w:r w:rsidRPr="00F16A8C">
        <w:rPr>
          <w:rFonts w:hint="eastAsia"/>
          <w:color w:val="000000" w:themeColor="text1"/>
          <w:sz w:val="44"/>
          <w:szCs w:val="44"/>
        </w:rPr>
        <w:t>↓</w:t>
      </w:r>
      <w:r w:rsidRPr="00F16A8C">
        <w:rPr>
          <w:rFonts w:hint="eastAsia"/>
          <w:color w:val="000000" w:themeColor="text1"/>
          <w:sz w:val="44"/>
          <w:szCs w:val="44"/>
        </w:rPr>
        <w:t xml:space="preserve"> preprocess image</w:t>
      </w:r>
    </w:p>
    <w:p w:rsidR="00F16A8C" w:rsidRPr="00F16A8C" w:rsidRDefault="00F16A8C" w:rsidP="00F16A8C">
      <w:pPr>
        <w:rPr>
          <w:color w:val="000000" w:themeColor="text1"/>
          <w:sz w:val="44"/>
          <w:szCs w:val="44"/>
        </w:rPr>
      </w:pPr>
      <w:r w:rsidRPr="00F16A8C">
        <w:rPr>
          <w:color w:val="000000" w:themeColor="text1"/>
          <w:sz w:val="44"/>
          <w:szCs w:val="44"/>
        </w:rPr>
        <w:t>[Trained CNN Model]</w:t>
      </w:r>
    </w:p>
    <w:p w:rsidR="00F16A8C" w:rsidRPr="00F16A8C" w:rsidRDefault="00F16A8C" w:rsidP="00F16A8C">
      <w:pPr>
        <w:rPr>
          <w:color w:val="000000" w:themeColor="text1"/>
          <w:sz w:val="44"/>
          <w:szCs w:val="44"/>
        </w:rPr>
      </w:pPr>
      <w:r w:rsidRPr="00F16A8C">
        <w:rPr>
          <w:rFonts w:hint="eastAsia"/>
          <w:color w:val="000000" w:themeColor="text1"/>
          <w:sz w:val="44"/>
          <w:szCs w:val="44"/>
        </w:rPr>
        <w:t>↓</w:t>
      </w:r>
      <w:r w:rsidRPr="00F16A8C">
        <w:rPr>
          <w:rFonts w:hint="eastAsia"/>
          <w:color w:val="000000" w:themeColor="text1"/>
          <w:sz w:val="44"/>
          <w:szCs w:val="44"/>
        </w:rPr>
        <w:t xml:space="preserve"> classify pattern (e.g., Floral)</w:t>
      </w:r>
    </w:p>
    <w:p w:rsidR="00F16A8C" w:rsidRPr="00F16A8C" w:rsidRDefault="00F16A8C" w:rsidP="00F16A8C">
      <w:pPr>
        <w:rPr>
          <w:color w:val="000000" w:themeColor="text1"/>
          <w:sz w:val="44"/>
          <w:szCs w:val="44"/>
        </w:rPr>
      </w:pPr>
      <w:r w:rsidRPr="00F16A8C">
        <w:rPr>
          <w:color w:val="000000" w:themeColor="text1"/>
          <w:sz w:val="44"/>
          <w:szCs w:val="44"/>
        </w:rPr>
        <w:t>[Flask Server]</w:t>
      </w:r>
    </w:p>
    <w:p w:rsidR="00F16A8C" w:rsidRPr="00F16A8C" w:rsidRDefault="00F16A8C" w:rsidP="00F16A8C">
      <w:pPr>
        <w:rPr>
          <w:color w:val="000000" w:themeColor="text1"/>
          <w:sz w:val="44"/>
          <w:szCs w:val="44"/>
        </w:rPr>
      </w:pPr>
      <w:r w:rsidRPr="00F16A8C">
        <w:rPr>
          <w:rFonts w:hint="eastAsia"/>
          <w:color w:val="000000" w:themeColor="text1"/>
          <w:sz w:val="44"/>
          <w:szCs w:val="44"/>
        </w:rPr>
        <w:t>↓</w:t>
      </w:r>
      <w:r w:rsidRPr="00F16A8C">
        <w:rPr>
          <w:rFonts w:hint="eastAsia"/>
          <w:color w:val="000000" w:themeColor="text1"/>
          <w:sz w:val="44"/>
          <w:szCs w:val="44"/>
        </w:rPr>
        <w:t xml:space="preserve"> return result</w:t>
      </w:r>
    </w:p>
    <w:p w:rsidR="00F16A8C" w:rsidRPr="00F16A8C" w:rsidRDefault="00F16A8C" w:rsidP="00F16A8C">
      <w:pPr>
        <w:rPr>
          <w:color w:val="000000" w:themeColor="text1"/>
          <w:sz w:val="44"/>
          <w:szCs w:val="44"/>
        </w:rPr>
      </w:pPr>
      <w:r w:rsidRPr="00F16A8C">
        <w:rPr>
          <w:rFonts w:hint="eastAsia"/>
          <w:color w:val="000000" w:themeColor="text1"/>
          <w:sz w:val="44"/>
          <w:szCs w:val="44"/>
        </w:rPr>
        <w:t xml:space="preserve">[Frontend Web App] </w:t>
      </w:r>
      <w:r w:rsidRPr="00F16A8C">
        <w:rPr>
          <w:rFonts w:hint="eastAsia"/>
          <w:color w:val="000000" w:themeColor="text1"/>
          <w:sz w:val="44"/>
          <w:szCs w:val="44"/>
        </w:rPr>
        <w:t>→</w:t>
      </w:r>
      <w:r w:rsidRPr="00F16A8C">
        <w:rPr>
          <w:rFonts w:hint="eastAsia"/>
          <w:color w:val="000000" w:themeColor="text1"/>
          <w:sz w:val="44"/>
          <w:szCs w:val="44"/>
        </w:rPr>
        <w:t xml:space="preserve"> Display Output to User</w:t>
      </w:r>
    </w:p>
    <w:p w:rsidR="00691F10" w:rsidRPr="00F16A8C" w:rsidRDefault="00691F10" w:rsidP="00691F10">
      <w:pPr>
        <w:rPr>
          <w:b/>
          <w:bCs/>
          <w:color w:val="4F81BD" w:themeColor="accent1"/>
          <w:sz w:val="32"/>
          <w:szCs w:val="32"/>
          <w:u w:val="single"/>
          <w:lang w:val="en-IN"/>
        </w:rPr>
      </w:pPr>
    </w:p>
    <w:p w:rsidR="00691F10" w:rsidRDefault="00691F10" w:rsidP="00691F10">
      <w:pPr>
        <w:rPr>
          <w:b/>
          <w:bCs/>
          <w:color w:val="4F81BD" w:themeColor="accent1"/>
          <w:sz w:val="32"/>
          <w:szCs w:val="32"/>
          <w:u w:val="single"/>
          <w:lang w:val="en-IN"/>
        </w:rPr>
      </w:pPr>
    </w:p>
    <w:p w:rsidR="00F16A8C" w:rsidRDefault="00F16A8C" w:rsidP="00691F10">
      <w:pPr>
        <w:rPr>
          <w:b/>
          <w:bCs/>
          <w:color w:val="4F81BD" w:themeColor="accent1"/>
          <w:sz w:val="32"/>
          <w:szCs w:val="32"/>
          <w:u w:val="single"/>
          <w:lang w:val="en-IN"/>
        </w:rPr>
      </w:pP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5. PROJECT PLANNING &amp; SCHEDULING</w:t>
      </w:r>
    </w:p>
    <w:p w:rsid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5.1 Project Planning</w:t>
      </w:r>
    </w:p>
    <w:p w:rsidR="00691F10" w:rsidRPr="00691F10" w:rsidRDefault="00691F10" w:rsidP="00691F10">
      <w:pPr>
        <w:rPr>
          <w:b/>
          <w:bCs/>
          <w:color w:val="4F81BD" w:themeColor="accent1"/>
          <w:sz w:val="32"/>
          <w:szCs w:val="32"/>
          <w:u w:val="single"/>
          <w:lang w:val="en-IN"/>
        </w:rPr>
      </w:pPr>
    </w:p>
    <w:tbl>
      <w:tblPr>
        <w:tblW w:w="0" w:type="auto"/>
        <w:tblCellSpacing w:w="15" w:type="dxa"/>
        <w:tblCellMar>
          <w:top w:w="15" w:type="dxa"/>
          <w:left w:w="15" w:type="dxa"/>
          <w:bottom w:w="15" w:type="dxa"/>
          <w:right w:w="15" w:type="dxa"/>
        </w:tblCellMar>
        <w:tblLook w:val="04A0"/>
      </w:tblPr>
      <w:tblGrid>
        <w:gridCol w:w="4198"/>
        <w:gridCol w:w="4532"/>
      </w:tblGrid>
      <w:tr w:rsidR="00691F10" w:rsidRPr="00691F10" w:rsidTr="00691F10">
        <w:trPr>
          <w:tblHeader/>
          <w:tblCellSpacing w:w="15" w:type="dxa"/>
        </w:trPr>
        <w:tc>
          <w:tcPr>
            <w:tcW w:w="0" w:type="auto"/>
            <w:vAlign w:val="center"/>
            <w:hideMark/>
          </w:tcPr>
          <w:p w:rsidR="00691F10" w:rsidRPr="00691F10" w:rsidRDefault="00691F10" w:rsidP="00691F10">
            <w:pPr>
              <w:rPr>
                <w:bCs/>
                <w:color w:val="4F81BD" w:themeColor="accent1"/>
                <w:sz w:val="32"/>
                <w:szCs w:val="32"/>
                <w:lang w:val="en-IN"/>
              </w:rPr>
            </w:pPr>
            <w:r w:rsidRPr="00691F10">
              <w:rPr>
                <w:bCs/>
                <w:color w:val="4F81BD" w:themeColor="accent1"/>
                <w:sz w:val="32"/>
                <w:szCs w:val="32"/>
                <w:lang w:val="en-IN"/>
              </w:rPr>
              <w:t>Task</w:t>
            </w:r>
          </w:p>
        </w:tc>
        <w:tc>
          <w:tcPr>
            <w:tcW w:w="0" w:type="auto"/>
            <w:vAlign w:val="center"/>
            <w:hideMark/>
          </w:tcPr>
          <w:p w:rsidR="00691F10" w:rsidRPr="00691F10" w:rsidRDefault="00691F10" w:rsidP="00691F10">
            <w:pPr>
              <w:rPr>
                <w:bCs/>
                <w:color w:val="4F81BD" w:themeColor="accent1"/>
                <w:sz w:val="32"/>
                <w:szCs w:val="32"/>
                <w:lang w:val="en-IN"/>
              </w:rPr>
            </w:pPr>
            <w:r w:rsidRPr="00691F10">
              <w:rPr>
                <w:bCs/>
                <w:color w:val="4F81BD" w:themeColor="accent1"/>
                <w:sz w:val="32"/>
                <w:szCs w:val="32"/>
                <w:lang w:val="en-IN"/>
              </w:rPr>
              <w:t>Outcome</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Data Collection &amp;</w:t>
            </w:r>
            <w:proofErr w:type="spellStart"/>
            <w:r w:rsidRPr="00691F10">
              <w:rPr>
                <w:color w:val="4F81BD" w:themeColor="accent1"/>
                <w:sz w:val="32"/>
                <w:szCs w:val="32"/>
                <w:lang w:val="en-IN"/>
              </w:rPr>
              <w:t>Labeling</w:t>
            </w:r>
            <w:proofErr w:type="spellEnd"/>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 xml:space="preserve">Clean, </w:t>
            </w:r>
            <w:proofErr w:type="spellStart"/>
            <w:r w:rsidRPr="00691F10">
              <w:rPr>
                <w:color w:val="000000" w:themeColor="text1"/>
                <w:sz w:val="32"/>
                <w:szCs w:val="32"/>
                <w:lang w:val="en-IN"/>
              </w:rPr>
              <w:t>labeled</w:t>
            </w:r>
            <w:proofErr w:type="spellEnd"/>
            <w:r w:rsidRPr="00691F10">
              <w:rPr>
                <w:color w:val="000000" w:themeColor="text1"/>
                <w:sz w:val="32"/>
                <w:szCs w:val="32"/>
                <w:lang w:val="en-IN"/>
              </w:rPr>
              <w:t xml:space="preserve"> dataset</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lastRenderedPageBreak/>
              <w:t>Model Training &amp; Evaluation</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Trained CNN model with metrics</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Flask Web Interface</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Interactive UI for image upload</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Integration &amp; Testing</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Model integrated with Flask</w:t>
            </w:r>
          </w:p>
        </w:tc>
      </w:tr>
      <w:tr w:rsidR="00691F10" w:rsidRPr="00691F10" w:rsidTr="00691F10">
        <w:trPr>
          <w:tblCellSpacing w:w="15" w:type="dxa"/>
        </w:trPr>
        <w:tc>
          <w:tcPr>
            <w:tcW w:w="0" w:type="auto"/>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Documentation &amp; Deployment</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Full deployment, GitHub upload</w:t>
            </w:r>
          </w:p>
        </w:tc>
      </w:tr>
    </w:tbl>
    <w:p w:rsidR="00691F10" w:rsidRPr="00F16A8C" w:rsidRDefault="00691F10" w:rsidP="00691F10">
      <w:pPr>
        <w:rPr>
          <w:color w:val="000000" w:themeColor="text1"/>
          <w:sz w:val="32"/>
          <w:szCs w:val="32"/>
        </w:rPr>
      </w:pPr>
    </w:p>
    <w:p w:rsidR="00F16A8C" w:rsidRPr="00F16A8C" w:rsidRDefault="00F16A8C" w:rsidP="00F16A8C">
      <w:pPr>
        <w:numPr>
          <w:ilvl w:val="0"/>
          <w:numId w:val="21"/>
        </w:numPr>
        <w:rPr>
          <w:color w:val="000000" w:themeColor="text1"/>
          <w:sz w:val="28"/>
          <w:szCs w:val="28"/>
          <w:lang w:val="en-IN"/>
        </w:rPr>
      </w:pPr>
      <w:r w:rsidRPr="00F16A8C">
        <w:rPr>
          <w:color w:val="000000" w:themeColor="text1"/>
          <w:sz w:val="28"/>
          <w:szCs w:val="28"/>
          <w:lang w:val="en-IN"/>
        </w:rPr>
        <w:t>Gathered requirements and finalized the problem statement.</w:t>
      </w:r>
    </w:p>
    <w:p w:rsidR="00F16A8C" w:rsidRPr="00F16A8C" w:rsidRDefault="00F16A8C" w:rsidP="00F16A8C">
      <w:pPr>
        <w:numPr>
          <w:ilvl w:val="0"/>
          <w:numId w:val="21"/>
        </w:numPr>
        <w:rPr>
          <w:color w:val="000000" w:themeColor="text1"/>
          <w:sz w:val="28"/>
          <w:szCs w:val="28"/>
          <w:lang w:val="en-IN"/>
        </w:rPr>
      </w:pPr>
      <w:r w:rsidRPr="00F16A8C">
        <w:rPr>
          <w:color w:val="000000" w:themeColor="text1"/>
          <w:sz w:val="28"/>
          <w:szCs w:val="28"/>
          <w:lang w:val="en-IN"/>
        </w:rPr>
        <w:t xml:space="preserve">Collected and </w:t>
      </w:r>
      <w:proofErr w:type="spellStart"/>
      <w:r w:rsidRPr="00F16A8C">
        <w:rPr>
          <w:color w:val="000000" w:themeColor="text1"/>
          <w:sz w:val="28"/>
          <w:szCs w:val="28"/>
          <w:lang w:val="en-IN"/>
        </w:rPr>
        <w:t>labeled</w:t>
      </w:r>
      <w:proofErr w:type="spellEnd"/>
      <w:r w:rsidRPr="00F16A8C">
        <w:rPr>
          <w:color w:val="000000" w:themeColor="text1"/>
          <w:sz w:val="28"/>
          <w:szCs w:val="28"/>
          <w:lang w:val="en-IN"/>
        </w:rPr>
        <w:t xml:space="preserve"> fabric pattern images from online sources.</w:t>
      </w:r>
    </w:p>
    <w:p w:rsidR="00F16A8C" w:rsidRPr="00F16A8C" w:rsidRDefault="00F16A8C" w:rsidP="00F16A8C">
      <w:pPr>
        <w:numPr>
          <w:ilvl w:val="0"/>
          <w:numId w:val="21"/>
        </w:numPr>
        <w:rPr>
          <w:color w:val="000000" w:themeColor="text1"/>
          <w:sz w:val="28"/>
          <w:szCs w:val="28"/>
          <w:lang w:val="en-IN"/>
        </w:rPr>
      </w:pPr>
      <w:r w:rsidRPr="00F16A8C">
        <w:rPr>
          <w:color w:val="000000" w:themeColor="text1"/>
          <w:sz w:val="28"/>
          <w:szCs w:val="28"/>
          <w:lang w:val="en-IN"/>
        </w:rPr>
        <w:t>Trained a CNN model using TensorFlow with data augmentation.</w:t>
      </w:r>
    </w:p>
    <w:p w:rsidR="00F16A8C" w:rsidRPr="00F16A8C" w:rsidRDefault="00F16A8C" w:rsidP="00F16A8C">
      <w:pPr>
        <w:numPr>
          <w:ilvl w:val="0"/>
          <w:numId w:val="21"/>
        </w:numPr>
        <w:rPr>
          <w:color w:val="000000" w:themeColor="text1"/>
          <w:sz w:val="28"/>
          <w:szCs w:val="28"/>
          <w:lang w:val="en-IN"/>
        </w:rPr>
      </w:pPr>
      <w:r w:rsidRPr="00F16A8C">
        <w:rPr>
          <w:color w:val="000000" w:themeColor="text1"/>
          <w:sz w:val="28"/>
          <w:szCs w:val="28"/>
          <w:lang w:val="en-IN"/>
        </w:rPr>
        <w:t>Developed a Flask web app to integrate the trained model.</w:t>
      </w:r>
    </w:p>
    <w:p w:rsidR="00F16A8C" w:rsidRPr="00F16A8C" w:rsidRDefault="00F16A8C" w:rsidP="00F16A8C">
      <w:pPr>
        <w:numPr>
          <w:ilvl w:val="0"/>
          <w:numId w:val="21"/>
        </w:numPr>
        <w:rPr>
          <w:color w:val="000000" w:themeColor="text1"/>
          <w:sz w:val="28"/>
          <w:szCs w:val="28"/>
          <w:lang w:val="en-IN"/>
        </w:rPr>
      </w:pPr>
      <w:r w:rsidRPr="00F16A8C">
        <w:rPr>
          <w:color w:val="000000" w:themeColor="text1"/>
          <w:sz w:val="28"/>
          <w:szCs w:val="28"/>
          <w:lang w:val="en-IN"/>
        </w:rPr>
        <w:t>Conducted testing, documentation, and prepared final deployment.</w:t>
      </w:r>
    </w:p>
    <w:p w:rsidR="00F16A8C" w:rsidRPr="00F16A8C" w:rsidRDefault="00F16A8C" w:rsidP="00691F10">
      <w:pPr>
        <w:rPr>
          <w:color w:val="000000" w:themeColor="text1"/>
          <w:sz w:val="32"/>
          <w:szCs w:val="32"/>
        </w:rPr>
      </w:pPr>
    </w:p>
    <w:p w:rsidR="00F16A8C" w:rsidRDefault="00F16A8C" w:rsidP="00691F10">
      <w:pPr>
        <w:rPr>
          <w:bCs/>
          <w:color w:val="000000" w:themeColor="text1"/>
          <w:sz w:val="40"/>
          <w:szCs w:val="40"/>
          <w:lang w:val="en-IN"/>
        </w:rPr>
      </w:pP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6. FUNCTIONAL AND PERFORMANCE TESTING</w:t>
      </w: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6.1 Performance Testing</w:t>
      </w:r>
    </w:p>
    <w:p w:rsidR="00691F10" w:rsidRDefault="00691F10" w:rsidP="00691F10">
      <w:pPr>
        <w:rPr>
          <w:color w:val="4F81BD" w:themeColor="accent1"/>
          <w:sz w:val="32"/>
          <w:szCs w:val="32"/>
          <w:u w:val="single"/>
        </w:rPr>
      </w:pPr>
    </w:p>
    <w:tbl>
      <w:tblPr>
        <w:tblW w:w="0" w:type="auto"/>
        <w:tblCellSpacing w:w="15" w:type="dxa"/>
        <w:tblCellMar>
          <w:top w:w="15" w:type="dxa"/>
          <w:left w:w="15" w:type="dxa"/>
          <w:bottom w:w="15" w:type="dxa"/>
          <w:right w:w="15" w:type="dxa"/>
        </w:tblCellMar>
        <w:tblLook w:val="04A0"/>
      </w:tblPr>
      <w:tblGrid>
        <w:gridCol w:w="2455"/>
        <w:gridCol w:w="3109"/>
        <w:gridCol w:w="1178"/>
      </w:tblGrid>
      <w:tr w:rsidR="00691F10" w:rsidRPr="00691F10" w:rsidTr="00691F10">
        <w:trPr>
          <w:tblHeader/>
          <w:tblCellSpacing w:w="15" w:type="dxa"/>
        </w:trPr>
        <w:tc>
          <w:tcPr>
            <w:tcW w:w="2410" w:type="dxa"/>
            <w:vAlign w:val="center"/>
            <w:hideMark/>
          </w:tcPr>
          <w:p w:rsidR="00691F10" w:rsidRPr="00691F10" w:rsidRDefault="00691F10" w:rsidP="00691F10">
            <w:pPr>
              <w:rPr>
                <w:b/>
                <w:bCs/>
                <w:color w:val="4F81BD" w:themeColor="accent1"/>
                <w:sz w:val="32"/>
                <w:szCs w:val="32"/>
                <w:lang w:val="en-IN"/>
              </w:rPr>
            </w:pPr>
            <w:r w:rsidRPr="00691F10">
              <w:rPr>
                <w:b/>
                <w:bCs/>
                <w:color w:val="4F81BD" w:themeColor="accent1"/>
                <w:sz w:val="32"/>
                <w:szCs w:val="32"/>
                <w:lang w:val="en-IN"/>
              </w:rPr>
              <w:t>Test Type</w:t>
            </w:r>
          </w:p>
        </w:tc>
        <w:tc>
          <w:tcPr>
            <w:tcW w:w="3079" w:type="dxa"/>
            <w:vAlign w:val="center"/>
            <w:hideMark/>
          </w:tcPr>
          <w:p w:rsidR="00691F10" w:rsidRPr="00691F10" w:rsidRDefault="00691F10" w:rsidP="00691F10">
            <w:pPr>
              <w:rPr>
                <w:b/>
                <w:bCs/>
                <w:color w:val="4F81BD" w:themeColor="accent1"/>
                <w:sz w:val="32"/>
                <w:szCs w:val="32"/>
                <w:lang w:val="en-IN"/>
              </w:rPr>
            </w:pPr>
            <w:r w:rsidRPr="00691F10">
              <w:rPr>
                <w:b/>
                <w:bCs/>
                <w:color w:val="4F81BD" w:themeColor="accent1"/>
                <w:sz w:val="32"/>
                <w:szCs w:val="32"/>
                <w:lang w:val="en-IN"/>
              </w:rPr>
              <w:t>Metric</w:t>
            </w:r>
          </w:p>
        </w:tc>
        <w:tc>
          <w:tcPr>
            <w:tcW w:w="0" w:type="auto"/>
            <w:vAlign w:val="center"/>
            <w:hideMark/>
          </w:tcPr>
          <w:p w:rsidR="00691F10" w:rsidRPr="00691F10" w:rsidRDefault="00691F10" w:rsidP="00691F10">
            <w:pPr>
              <w:rPr>
                <w:b/>
                <w:bCs/>
                <w:color w:val="4F81BD" w:themeColor="accent1"/>
                <w:sz w:val="32"/>
                <w:szCs w:val="32"/>
                <w:lang w:val="en-IN"/>
              </w:rPr>
            </w:pPr>
            <w:r w:rsidRPr="00691F10">
              <w:rPr>
                <w:b/>
                <w:bCs/>
                <w:color w:val="4F81BD" w:themeColor="accent1"/>
                <w:sz w:val="32"/>
                <w:szCs w:val="32"/>
                <w:lang w:val="en-IN"/>
              </w:rPr>
              <w:t>Result</w:t>
            </w:r>
          </w:p>
        </w:tc>
      </w:tr>
      <w:tr w:rsidR="00691F10" w:rsidRPr="00691F10" w:rsidTr="00691F10">
        <w:trPr>
          <w:tblCellSpacing w:w="15" w:type="dxa"/>
        </w:trPr>
        <w:tc>
          <w:tcPr>
            <w:tcW w:w="2410" w:type="dxa"/>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Classification</w:t>
            </w:r>
          </w:p>
        </w:tc>
        <w:tc>
          <w:tcPr>
            <w:tcW w:w="3079" w:type="dxa"/>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Accuracy</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87.2%</w:t>
            </w:r>
          </w:p>
        </w:tc>
      </w:tr>
      <w:tr w:rsidR="00691F10" w:rsidRPr="00691F10" w:rsidTr="00691F10">
        <w:trPr>
          <w:tblCellSpacing w:w="15" w:type="dxa"/>
        </w:trPr>
        <w:tc>
          <w:tcPr>
            <w:tcW w:w="2410" w:type="dxa"/>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lastRenderedPageBreak/>
              <w:t>Precision</w:t>
            </w:r>
          </w:p>
        </w:tc>
        <w:tc>
          <w:tcPr>
            <w:tcW w:w="3079" w:type="dxa"/>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86.5%</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86.5%</w:t>
            </w:r>
          </w:p>
        </w:tc>
      </w:tr>
      <w:tr w:rsidR="00691F10" w:rsidRPr="00691F10" w:rsidTr="00691F10">
        <w:trPr>
          <w:tblCellSpacing w:w="15" w:type="dxa"/>
        </w:trPr>
        <w:tc>
          <w:tcPr>
            <w:tcW w:w="2410" w:type="dxa"/>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Recall</w:t>
            </w:r>
          </w:p>
        </w:tc>
        <w:tc>
          <w:tcPr>
            <w:tcW w:w="3079" w:type="dxa"/>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88.0%</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88.0%</w:t>
            </w:r>
          </w:p>
        </w:tc>
      </w:tr>
      <w:tr w:rsidR="00691F10" w:rsidRPr="00691F10" w:rsidTr="00691F10">
        <w:trPr>
          <w:tblCellSpacing w:w="15" w:type="dxa"/>
        </w:trPr>
        <w:tc>
          <w:tcPr>
            <w:tcW w:w="2410" w:type="dxa"/>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F1-Score</w:t>
            </w:r>
          </w:p>
        </w:tc>
        <w:tc>
          <w:tcPr>
            <w:tcW w:w="3079" w:type="dxa"/>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87.2%</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87.2%</w:t>
            </w:r>
          </w:p>
        </w:tc>
      </w:tr>
      <w:tr w:rsidR="00691F10" w:rsidRPr="00691F10" w:rsidTr="00691F10">
        <w:trPr>
          <w:tblCellSpacing w:w="15" w:type="dxa"/>
        </w:trPr>
        <w:tc>
          <w:tcPr>
            <w:tcW w:w="2410" w:type="dxa"/>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Inference Time</w:t>
            </w:r>
          </w:p>
        </w:tc>
        <w:tc>
          <w:tcPr>
            <w:tcW w:w="3079" w:type="dxa"/>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Mean time per image</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1.89 sec</w:t>
            </w:r>
          </w:p>
        </w:tc>
      </w:tr>
      <w:tr w:rsidR="00691F10" w:rsidRPr="00691F10" w:rsidTr="00691F10">
        <w:trPr>
          <w:tblCellSpacing w:w="15" w:type="dxa"/>
        </w:trPr>
        <w:tc>
          <w:tcPr>
            <w:tcW w:w="2410" w:type="dxa"/>
            <w:vAlign w:val="center"/>
            <w:hideMark/>
          </w:tcPr>
          <w:p w:rsidR="00691F10" w:rsidRPr="00691F10" w:rsidRDefault="00691F10" w:rsidP="00691F10">
            <w:pPr>
              <w:rPr>
                <w:color w:val="4F81BD" w:themeColor="accent1"/>
                <w:sz w:val="32"/>
                <w:szCs w:val="32"/>
                <w:lang w:val="en-IN"/>
              </w:rPr>
            </w:pPr>
            <w:r w:rsidRPr="00691F10">
              <w:rPr>
                <w:color w:val="4F81BD" w:themeColor="accent1"/>
                <w:sz w:val="32"/>
                <w:szCs w:val="32"/>
                <w:lang w:val="en-IN"/>
              </w:rPr>
              <w:t>UI Responsiveness</w:t>
            </w:r>
          </w:p>
        </w:tc>
        <w:tc>
          <w:tcPr>
            <w:tcW w:w="3079" w:type="dxa"/>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Upload &amp; Predict</w:t>
            </w:r>
          </w:p>
        </w:tc>
        <w:tc>
          <w:tcPr>
            <w:tcW w:w="0" w:type="auto"/>
            <w:vAlign w:val="center"/>
            <w:hideMark/>
          </w:tcPr>
          <w:p w:rsidR="00691F10" w:rsidRPr="00691F10" w:rsidRDefault="00691F10" w:rsidP="00691F10">
            <w:pPr>
              <w:rPr>
                <w:color w:val="000000" w:themeColor="text1"/>
                <w:sz w:val="32"/>
                <w:szCs w:val="32"/>
                <w:lang w:val="en-IN"/>
              </w:rPr>
            </w:pPr>
            <w:r w:rsidRPr="00691F10">
              <w:rPr>
                <w:color w:val="000000" w:themeColor="text1"/>
                <w:sz w:val="32"/>
                <w:szCs w:val="32"/>
                <w:lang w:val="en-IN"/>
              </w:rPr>
              <w:t>&lt; 2 sec</w:t>
            </w:r>
          </w:p>
        </w:tc>
      </w:tr>
    </w:tbl>
    <w:p w:rsidR="00691F10" w:rsidRDefault="00691F10" w:rsidP="00691F10">
      <w:pPr>
        <w:rPr>
          <w:color w:val="4F81BD" w:themeColor="accent1"/>
          <w:sz w:val="32"/>
          <w:szCs w:val="32"/>
          <w:u w:val="single"/>
        </w:rPr>
      </w:pP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7. RESULTS</w:t>
      </w: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7.1 Output Screenshots</w:t>
      </w:r>
    </w:p>
    <w:p w:rsidR="00691F10" w:rsidRPr="00691F10" w:rsidRDefault="00691F10" w:rsidP="00691F10">
      <w:pPr>
        <w:rPr>
          <w:color w:val="000000" w:themeColor="text1"/>
          <w:sz w:val="32"/>
          <w:szCs w:val="32"/>
          <w:lang w:val="en-IN"/>
        </w:rPr>
      </w:pPr>
      <w:r w:rsidRPr="00691F10">
        <w:rPr>
          <w:color w:val="000000" w:themeColor="text1"/>
          <w:sz w:val="32"/>
          <w:szCs w:val="32"/>
          <w:lang w:val="en-IN"/>
        </w:rPr>
        <w:t>Include visuals such as:</w:t>
      </w:r>
    </w:p>
    <w:p w:rsidR="00691F10" w:rsidRPr="00691F10" w:rsidRDefault="00691F10" w:rsidP="00691F10">
      <w:pPr>
        <w:numPr>
          <w:ilvl w:val="0"/>
          <w:numId w:val="14"/>
        </w:numPr>
        <w:rPr>
          <w:color w:val="000000" w:themeColor="text1"/>
          <w:sz w:val="32"/>
          <w:szCs w:val="32"/>
          <w:lang w:val="en-IN"/>
        </w:rPr>
      </w:pPr>
      <w:r w:rsidRPr="00691F10">
        <w:rPr>
          <w:color w:val="000000" w:themeColor="text1"/>
          <w:sz w:val="32"/>
          <w:szCs w:val="32"/>
          <w:lang w:val="en-IN"/>
        </w:rPr>
        <w:t>Home screen (upload section)</w:t>
      </w:r>
    </w:p>
    <w:p w:rsidR="00691F10" w:rsidRPr="00691F10" w:rsidRDefault="00691F10" w:rsidP="00691F10">
      <w:pPr>
        <w:numPr>
          <w:ilvl w:val="0"/>
          <w:numId w:val="14"/>
        </w:numPr>
        <w:rPr>
          <w:color w:val="000000" w:themeColor="text1"/>
          <w:sz w:val="32"/>
          <w:szCs w:val="32"/>
          <w:lang w:val="en-IN"/>
        </w:rPr>
      </w:pPr>
      <w:r w:rsidRPr="00691F10">
        <w:rPr>
          <w:color w:val="000000" w:themeColor="text1"/>
          <w:sz w:val="32"/>
          <w:szCs w:val="32"/>
          <w:lang w:val="en-IN"/>
        </w:rPr>
        <w:t>Example fabric images (input)</w:t>
      </w:r>
    </w:p>
    <w:p w:rsidR="00691F10" w:rsidRPr="00691F10" w:rsidRDefault="00691F10" w:rsidP="00691F10">
      <w:pPr>
        <w:numPr>
          <w:ilvl w:val="0"/>
          <w:numId w:val="14"/>
        </w:numPr>
        <w:rPr>
          <w:color w:val="000000" w:themeColor="text1"/>
          <w:sz w:val="32"/>
          <w:szCs w:val="32"/>
          <w:lang w:val="en-IN"/>
        </w:rPr>
      </w:pPr>
      <w:r w:rsidRPr="00691F10">
        <w:rPr>
          <w:color w:val="000000" w:themeColor="text1"/>
          <w:sz w:val="32"/>
          <w:szCs w:val="32"/>
          <w:lang w:val="en-IN"/>
        </w:rPr>
        <w:t>Predicted class label with confidence</w:t>
      </w:r>
    </w:p>
    <w:p w:rsidR="00691F10" w:rsidRPr="00691F10" w:rsidRDefault="00691F10" w:rsidP="00691F10">
      <w:pPr>
        <w:numPr>
          <w:ilvl w:val="0"/>
          <w:numId w:val="14"/>
        </w:numPr>
        <w:rPr>
          <w:color w:val="000000" w:themeColor="text1"/>
          <w:sz w:val="32"/>
          <w:szCs w:val="32"/>
          <w:lang w:val="en-IN"/>
        </w:rPr>
      </w:pPr>
      <w:r w:rsidRPr="00691F10">
        <w:rPr>
          <w:color w:val="000000" w:themeColor="text1"/>
          <w:sz w:val="32"/>
          <w:szCs w:val="32"/>
          <w:lang w:val="en-IN"/>
        </w:rPr>
        <w:t>Comparison between actual and predicted labels</w:t>
      </w: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8. ADVANTAGES &amp; DISADVANTAGES</w:t>
      </w: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Advantages</w:t>
      </w:r>
    </w:p>
    <w:p w:rsidR="00691F10" w:rsidRPr="00691F10" w:rsidRDefault="00691F10" w:rsidP="00691F10">
      <w:pPr>
        <w:numPr>
          <w:ilvl w:val="0"/>
          <w:numId w:val="15"/>
        </w:numPr>
        <w:rPr>
          <w:color w:val="000000" w:themeColor="text1"/>
          <w:sz w:val="32"/>
          <w:szCs w:val="32"/>
          <w:lang w:val="en-IN"/>
        </w:rPr>
      </w:pPr>
      <w:r w:rsidRPr="00691F10">
        <w:rPr>
          <w:color w:val="000000" w:themeColor="text1"/>
          <w:sz w:val="32"/>
          <w:szCs w:val="32"/>
          <w:lang w:val="en-IN"/>
        </w:rPr>
        <w:t xml:space="preserve">Reduces manual </w:t>
      </w:r>
      <w:proofErr w:type="spellStart"/>
      <w:r w:rsidRPr="00691F10">
        <w:rPr>
          <w:color w:val="000000" w:themeColor="text1"/>
          <w:sz w:val="32"/>
          <w:szCs w:val="32"/>
          <w:lang w:val="en-IN"/>
        </w:rPr>
        <w:t>labor</w:t>
      </w:r>
      <w:proofErr w:type="spellEnd"/>
      <w:r w:rsidRPr="00691F10">
        <w:rPr>
          <w:color w:val="000000" w:themeColor="text1"/>
          <w:sz w:val="32"/>
          <w:szCs w:val="32"/>
          <w:lang w:val="en-IN"/>
        </w:rPr>
        <w:t xml:space="preserve"> and human error</w:t>
      </w:r>
    </w:p>
    <w:p w:rsidR="00691F10" w:rsidRPr="00691F10" w:rsidRDefault="00691F10" w:rsidP="00691F10">
      <w:pPr>
        <w:numPr>
          <w:ilvl w:val="0"/>
          <w:numId w:val="15"/>
        </w:numPr>
        <w:rPr>
          <w:color w:val="000000" w:themeColor="text1"/>
          <w:sz w:val="32"/>
          <w:szCs w:val="32"/>
          <w:lang w:val="en-IN"/>
        </w:rPr>
      </w:pPr>
      <w:r w:rsidRPr="00691F10">
        <w:rPr>
          <w:color w:val="000000" w:themeColor="text1"/>
          <w:sz w:val="32"/>
          <w:szCs w:val="32"/>
          <w:lang w:val="en-IN"/>
        </w:rPr>
        <w:t>Increases speed of fabric sorting</w:t>
      </w:r>
    </w:p>
    <w:p w:rsidR="00691F10" w:rsidRPr="00691F10" w:rsidRDefault="00691F10" w:rsidP="00691F10">
      <w:pPr>
        <w:numPr>
          <w:ilvl w:val="0"/>
          <w:numId w:val="15"/>
        </w:numPr>
        <w:rPr>
          <w:color w:val="000000" w:themeColor="text1"/>
          <w:sz w:val="32"/>
          <w:szCs w:val="32"/>
          <w:lang w:val="en-IN"/>
        </w:rPr>
      </w:pPr>
      <w:r w:rsidRPr="00691F10">
        <w:rPr>
          <w:color w:val="000000" w:themeColor="text1"/>
          <w:sz w:val="32"/>
          <w:szCs w:val="32"/>
          <w:lang w:val="en-IN"/>
        </w:rPr>
        <w:t>Easily scalable and modifiable</w:t>
      </w:r>
    </w:p>
    <w:p w:rsidR="00691F10" w:rsidRPr="00691F10" w:rsidRDefault="00691F10" w:rsidP="00691F10">
      <w:pPr>
        <w:numPr>
          <w:ilvl w:val="0"/>
          <w:numId w:val="15"/>
        </w:numPr>
        <w:rPr>
          <w:color w:val="4F81BD" w:themeColor="accent1"/>
          <w:sz w:val="32"/>
          <w:szCs w:val="32"/>
          <w:u w:val="single"/>
          <w:lang w:val="en-IN"/>
        </w:rPr>
      </w:pPr>
      <w:r w:rsidRPr="00691F10">
        <w:rPr>
          <w:color w:val="000000" w:themeColor="text1"/>
          <w:sz w:val="32"/>
          <w:szCs w:val="32"/>
          <w:lang w:val="en-IN"/>
        </w:rPr>
        <w:lastRenderedPageBreak/>
        <w:t>Works with a wide variety of images</w:t>
      </w:r>
    </w:p>
    <w:p w:rsidR="00691F10" w:rsidRPr="00691F10" w:rsidRDefault="00691F10" w:rsidP="00691F10">
      <w:pPr>
        <w:rPr>
          <w:bCs/>
          <w:color w:val="000000" w:themeColor="text1"/>
          <w:sz w:val="32"/>
          <w:szCs w:val="32"/>
          <w:lang w:val="en-IN"/>
        </w:rPr>
      </w:pPr>
      <w:r w:rsidRPr="00691F10">
        <w:rPr>
          <w:bCs/>
          <w:color w:val="000000" w:themeColor="text1"/>
          <w:sz w:val="32"/>
          <w:szCs w:val="32"/>
          <w:lang w:val="en-IN"/>
        </w:rPr>
        <w:t>Disadvantages</w:t>
      </w:r>
    </w:p>
    <w:p w:rsidR="00691F10" w:rsidRPr="00691F10" w:rsidRDefault="00691F10" w:rsidP="00691F10">
      <w:pPr>
        <w:numPr>
          <w:ilvl w:val="0"/>
          <w:numId w:val="16"/>
        </w:numPr>
        <w:rPr>
          <w:color w:val="000000" w:themeColor="text1"/>
          <w:sz w:val="32"/>
          <w:szCs w:val="32"/>
          <w:lang w:val="en-IN"/>
        </w:rPr>
      </w:pPr>
      <w:r w:rsidRPr="00691F10">
        <w:rPr>
          <w:color w:val="000000" w:themeColor="text1"/>
          <w:sz w:val="32"/>
          <w:szCs w:val="32"/>
          <w:lang w:val="en-IN"/>
        </w:rPr>
        <w:t>Dependent on image quality</w:t>
      </w:r>
    </w:p>
    <w:p w:rsidR="00691F10" w:rsidRPr="00691F10" w:rsidRDefault="00691F10" w:rsidP="00691F10">
      <w:pPr>
        <w:numPr>
          <w:ilvl w:val="0"/>
          <w:numId w:val="16"/>
        </w:numPr>
        <w:rPr>
          <w:color w:val="000000" w:themeColor="text1"/>
          <w:sz w:val="32"/>
          <w:szCs w:val="32"/>
          <w:lang w:val="en-IN"/>
        </w:rPr>
      </w:pPr>
      <w:r w:rsidRPr="00691F10">
        <w:rPr>
          <w:color w:val="000000" w:themeColor="text1"/>
          <w:sz w:val="32"/>
          <w:szCs w:val="32"/>
          <w:lang w:val="en-IN"/>
        </w:rPr>
        <w:t>Needs retraining for new pattern types</w:t>
      </w:r>
    </w:p>
    <w:p w:rsidR="00691F10" w:rsidRPr="00691F10" w:rsidRDefault="00691F10" w:rsidP="00691F10">
      <w:pPr>
        <w:numPr>
          <w:ilvl w:val="0"/>
          <w:numId w:val="16"/>
        </w:numPr>
        <w:rPr>
          <w:color w:val="000000" w:themeColor="text1"/>
          <w:sz w:val="32"/>
          <w:szCs w:val="32"/>
          <w:lang w:val="en-IN"/>
        </w:rPr>
      </w:pPr>
      <w:r w:rsidRPr="00691F10">
        <w:rPr>
          <w:color w:val="000000" w:themeColor="text1"/>
          <w:sz w:val="32"/>
          <w:szCs w:val="32"/>
          <w:lang w:val="en-IN"/>
        </w:rPr>
        <w:t>May fail with poor lighting or occlusions</w:t>
      </w:r>
    </w:p>
    <w:p w:rsidR="00691F10" w:rsidRPr="00691F10" w:rsidRDefault="00691F10" w:rsidP="00691F10">
      <w:pPr>
        <w:rPr>
          <w:color w:val="4F81BD" w:themeColor="accent1"/>
          <w:sz w:val="32"/>
          <w:szCs w:val="32"/>
          <w:u w:val="single"/>
          <w:lang w:val="en-IN"/>
        </w:rPr>
      </w:pP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9. CONCLUSION</w:t>
      </w:r>
    </w:p>
    <w:p w:rsidR="00691F10" w:rsidRPr="00691F10" w:rsidRDefault="00691F10" w:rsidP="00691F10">
      <w:pPr>
        <w:rPr>
          <w:color w:val="000000" w:themeColor="text1"/>
          <w:sz w:val="32"/>
          <w:szCs w:val="32"/>
          <w:lang w:val="en-IN"/>
        </w:rPr>
      </w:pPr>
      <w:r w:rsidRPr="00691F10">
        <w:rPr>
          <w:color w:val="000000" w:themeColor="text1"/>
          <w:sz w:val="32"/>
          <w:szCs w:val="32"/>
          <w:lang w:val="en-IN"/>
        </w:rPr>
        <w:t>"Pattern Sense" successfully demonstrates the viability of deep learning for textile pattern classification. With over 85% accuracy and a user-friendly web interface, the system can be extended to industrial applications. It provides a reliable foundation for AI adoption in fashion-tech.</w:t>
      </w:r>
    </w:p>
    <w:p w:rsidR="00691F10" w:rsidRPr="00691F10" w:rsidRDefault="00691F10" w:rsidP="00691F10">
      <w:pPr>
        <w:rPr>
          <w:color w:val="4F81BD" w:themeColor="accent1"/>
          <w:sz w:val="32"/>
          <w:szCs w:val="32"/>
          <w:u w:val="single"/>
          <w:lang w:val="en-IN"/>
        </w:rPr>
      </w:pP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10. FUTURE SCOPE</w:t>
      </w:r>
    </w:p>
    <w:p w:rsidR="00691F10" w:rsidRPr="00691F10" w:rsidRDefault="00691F10" w:rsidP="00691F10">
      <w:pPr>
        <w:numPr>
          <w:ilvl w:val="0"/>
          <w:numId w:val="17"/>
        </w:numPr>
        <w:rPr>
          <w:color w:val="000000" w:themeColor="text1"/>
          <w:sz w:val="32"/>
          <w:szCs w:val="32"/>
          <w:lang w:val="en-IN"/>
        </w:rPr>
      </w:pPr>
      <w:r w:rsidRPr="00691F10">
        <w:rPr>
          <w:color w:val="000000" w:themeColor="text1"/>
          <w:sz w:val="32"/>
          <w:szCs w:val="32"/>
          <w:lang w:val="en-IN"/>
        </w:rPr>
        <w:t>Real-time prediction via mobile cameras</w:t>
      </w:r>
    </w:p>
    <w:p w:rsidR="00691F10" w:rsidRPr="00691F10" w:rsidRDefault="00691F10" w:rsidP="00691F10">
      <w:pPr>
        <w:numPr>
          <w:ilvl w:val="0"/>
          <w:numId w:val="17"/>
        </w:numPr>
        <w:rPr>
          <w:color w:val="000000" w:themeColor="text1"/>
          <w:sz w:val="32"/>
          <w:szCs w:val="32"/>
          <w:lang w:val="en-IN"/>
        </w:rPr>
      </w:pPr>
      <w:r w:rsidRPr="00691F10">
        <w:rPr>
          <w:color w:val="000000" w:themeColor="text1"/>
          <w:sz w:val="32"/>
          <w:szCs w:val="32"/>
          <w:lang w:val="en-IN"/>
        </w:rPr>
        <w:t>Classify fabric type (e.g., cotton, silk) along with pattern</w:t>
      </w:r>
    </w:p>
    <w:p w:rsidR="00691F10" w:rsidRPr="00691F10" w:rsidRDefault="00691F10" w:rsidP="00691F10">
      <w:pPr>
        <w:numPr>
          <w:ilvl w:val="0"/>
          <w:numId w:val="17"/>
        </w:numPr>
        <w:rPr>
          <w:color w:val="000000" w:themeColor="text1"/>
          <w:sz w:val="32"/>
          <w:szCs w:val="32"/>
          <w:lang w:val="en-IN"/>
        </w:rPr>
      </w:pPr>
      <w:r w:rsidRPr="00691F10">
        <w:rPr>
          <w:color w:val="000000" w:themeColor="text1"/>
          <w:sz w:val="32"/>
          <w:szCs w:val="32"/>
          <w:lang w:val="en-IN"/>
        </w:rPr>
        <w:t>Deploy as REST API for third-party use</w:t>
      </w:r>
    </w:p>
    <w:p w:rsidR="00691F10" w:rsidRPr="00691F10" w:rsidRDefault="00691F10" w:rsidP="00691F10">
      <w:pPr>
        <w:numPr>
          <w:ilvl w:val="0"/>
          <w:numId w:val="17"/>
        </w:numPr>
        <w:rPr>
          <w:color w:val="000000" w:themeColor="text1"/>
          <w:sz w:val="32"/>
          <w:szCs w:val="32"/>
          <w:lang w:val="en-IN"/>
        </w:rPr>
      </w:pPr>
      <w:r w:rsidRPr="00691F10">
        <w:rPr>
          <w:color w:val="000000" w:themeColor="text1"/>
          <w:sz w:val="32"/>
          <w:szCs w:val="32"/>
          <w:lang w:val="en-IN"/>
        </w:rPr>
        <w:t>Support edge deployment using TensorFlow Lite</w:t>
      </w:r>
    </w:p>
    <w:p w:rsidR="00691F10" w:rsidRPr="00691F10" w:rsidRDefault="00691F10" w:rsidP="00691F10">
      <w:pPr>
        <w:rPr>
          <w:color w:val="000000" w:themeColor="text1"/>
          <w:sz w:val="32"/>
          <w:szCs w:val="32"/>
          <w:lang w:val="en-IN"/>
        </w:rPr>
      </w:pP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11. APPENDIX</w:t>
      </w: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Source Code</w:t>
      </w:r>
    </w:p>
    <w:p w:rsidR="00691F10" w:rsidRPr="00691F10" w:rsidRDefault="00691F10" w:rsidP="00FD38B6">
      <w:pPr>
        <w:numPr>
          <w:ilvl w:val="0"/>
          <w:numId w:val="18"/>
        </w:numPr>
        <w:rPr>
          <w:b/>
          <w:bCs/>
          <w:color w:val="4F81BD" w:themeColor="accent1"/>
          <w:sz w:val="32"/>
          <w:szCs w:val="32"/>
          <w:lang w:val="en-IN"/>
        </w:rPr>
      </w:pPr>
      <w:r w:rsidRPr="00691F10">
        <w:rPr>
          <w:color w:val="4F81BD" w:themeColor="accent1"/>
          <w:sz w:val="32"/>
          <w:szCs w:val="32"/>
          <w:lang w:val="en-IN"/>
        </w:rPr>
        <w:t xml:space="preserve">GitHub: </w:t>
      </w:r>
    </w:p>
    <w:p w:rsidR="00691F10" w:rsidRPr="00691F10" w:rsidRDefault="009A2DC1" w:rsidP="00691F10">
      <w:pPr>
        <w:ind w:left="720"/>
        <w:rPr>
          <w:bCs/>
          <w:color w:val="000000" w:themeColor="text1"/>
          <w:sz w:val="32"/>
          <w:szCs w:val="32"/>
          <w:u w:val="single"/>
          <w:lang w:val="en-IN"/>
        </w:rPr>
      </w:pPr>
      <w:bookmarkStart w:id="0" w:name="_GoBack"/>
      <w:bookmarkEnd w:id="0"/>
      <w:r w:rsidRPr="009A2DC1">
        <w:rPr>
          <w:bCs/>
          <w:color w:val="000000" w:themeColor="text1"/>
          <w:sz w:val="32"/>
          <w:szCs w:val="32"/>
          <w:u w:val="single"/>
          <w:lang w:val="en-IN"/>
        </w:rPr>
        <w:lastRenderedPageBreak/>
        <w:t>https://github.com/srikanth99259/pattern-sense-classifying-fabric-patterns-using-deep-learning</w:t>
      </w:r>
    </w:p>
    <w:p w:rsidR="00691F10" w:rsidRPr="00691F10" w:rsidRDefault="00691F10" w:rsidP="00691F10">
      <w:pPr>
        <w:rPr>
          <w:b/>
          <w:bCs/>
          <w:color w:val="4F81BD" w:themeColor="accent1"/>
          <w:sz w:val="32"/>
          <w:szCs w:val="32"/>
          <w:u w:val="single"/>
          <w:lang w:val="en-IN"/>
        </w:rPr>
      </w:pPr>
      <w:r w:rsidRPr="00691F10">
        <w:rPr>
          <w:b/>
          <w:bCs/>
          <w:color w:val="4F81BD" w:themeColor="accent1"/>
          <w:sz w:val="32"/>
          <w:szCs w:val="32"/>
          <w:u w:val="single"/>
          <w:lang w:val="en-IN"/>
        </w:rPr>
        <w:t>Dataset Link</w:t>
      </w:r>
    </w:p>
    <w:p w:rsidR="00691F10" w:rsidRPr="00691F10" w:rsidRDefault="00691F10" w:rsidP="00691F10">
      <w:pPr>
        <w:numPr>
          <w:ilvl w:val="0"/>
          <w:numId w:val="19"/>
        </w:numPr>
        <w:rPr>
          <w:color w:val="000000" w:themeColor="text1"/>
          <w:sz w:val="32"/>
          <w:szCs w:val="32"/>
          <w:lang w:val="en-IN"/>
        </w:rPr>
      </w:pPr>
      <w:r w:rsidRPr="00691F10">
        <w:rPr>
          <w:color w:val="4F81BD" w:themeColor="accent1"/>
          <w:sz w:val="32"/>
          <w:szCs w:val="32"/>
          <w:lang w:val="en-IN"/>
        </w:rPr>
        <w:t xml:space="preserve">Primary Dataset: </w:t>
      </w:r>
      <w:hyperlink r:id="rId6" w:history="1">
        <w:r w:rsidRPr="00691F10">
          <w:rPr>
            <w:rStyle w:val="Hyperlink"/>
            <w:color w:val="000000" w:themeColor="text1"/>
            <w:sz w:val="32"/>
            <w:szCs w:val="32"/>
            <w:lang w:val="en-IN"/>
          </w:rPr>
          <w:t>https://www.kaggle.com/datasets/maadaaai/clothing-pattern-classification-dataset?select=Clothing+Pattern+Classification+Dataset+%28MD-Fashion-2%29_Samples</w:t>
        </w:r>
      </w:hyperlink>
    </w:p>
    <w:p w:rsidR="00691F10" w:rsidRPr="00691F10" w:rsidRDefault="00691F10" w:rsidP="00691F10">
      <w:pPr>
        <w:ind w:left="720"/>
        <w:rPr>
          <w:color w:val="000000" w:themeColor="text1"/>
          <w:sz w:val="32"/>
          <w:szCs w:val="32"/>
          <w:lang w:val="en-IN"/>
        </w:rPr>
      </w:pPr>
    </w:p>
    <w:p w:rsidR="00691F10" w:rsidRPr="00691F10" w:rsidRDefault="00691F10" w:rsidP="00691F10">
      <w:pPr>
        <w:rPr>
          <w:color w:val="000000" w:themeColor="text1"/>
          <w:sz w:val="32"/>
          <w:szCs w:val="32"/>
          <w:u w:val="single"/>
        </w:rPr>
      </w:pPr>
    </w:p>
    <w:sectPr w:rsidR="00691F10" w:rsidRPr="00691F10"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4E2E32"/>
    <w:multiLevelType w:val="multilevel"/>
    <w:tmpl w:val="E77C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CF3497"/>
    <w:multiLevelType w:val="multilevel"/>
    <w:tmpl w:val="8D2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55505D"/>
    <w:multiLevelType w:val="multilevel"/>
    <w:tmpl w:val="862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3E0590"/>
    <w:multiLevelType w:val="multilevel"/>
    <w:tmpl w:val="4FFE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1B06D3"/>
    <w:multiLevelType w:val="multilevel"/>
    <w:tmpl w:val="1FA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5D77F9"/>
    <w:multiLevelType w:val="multilevel"/>
    <w:tmpl w:val="A79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8B61E7"/>
    <w:multiLevelType w:val="multilevel"/>
    <w:tmpl w:val="4FD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A22C9B"/>
    <w:multiLevelType w:val="multilevel"/>
    <w:tmpl w:val="EFC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E136B9"/>
    <w:multiLevelType w:val="multilevel"/>
    <w:tmpl w:val="2C18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3C1C6E"/>
    <w:multiLevelType w:val="multilevel"/>
    <w:tmpl w:val="C5C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240776"/>
    <w:multiLevelType w:val="multilevel"/>
    <w:tmpl w:val="C914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206D88"/>
    <w:multiLevelType w:val="multilevel"/>
    <w:tmpl w:val="84C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095342"/>
    <w:multiLevelType w:val="multilevel"/>
    <w:tmpl w:val="AC1A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8"/>
  </w:num>
  <w:num w:numId="12">
    <w:abstractNumId w:val="21"/>
  </w:num>
  <w:num w:numId="13">
    <w:abstractNumId w:val="12"/>
  </w:num>
  <w:num w:numId="14">
    <w:abstractNumId w:val="14"/>
  </w:num>
  <w:num w:numId="15">
    <w:abstractNumId w:val="13"/>
  </w:num>
  <w:num w:numId="16">
    <w:abstractNumId w:val="11"/>
  </w:num>
  <w:num w:numId="17">
    <w:abstractNumId w:val="16"/>
  </w:num>
  <w:num w:numId="18">
    <w:abstractNumId w:val="20"/>
  </w:num>
  <w:num w:numId="19">
    <w:abstractNumId w:val="10"/>
  </w:num>
  <w:num w:numId="20">
    <w:abstractNumId w:val="15"/>
  </w:num>
  <w:num w:numId="21">
    <w:abstractNumId w:val="17"/>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12053"/>
    <w:rsid w:val="0015074B"/>
    <w:rsid w:val="0029639D"/>
    <w:rsid w:val="00326F90"/>
    <w:rsid w:val="00402DA1"/>
    <w:rsid w:val="006265E6"/>
    <w:rsid w:val="00691F10"/>
    <w:rsid w:val="009A2DC1"/>
    <w:rsid w:val="00AA1D8D"/>
    <w:rsid w:val="00B14E1E"/>
    <w:rsid w:val="00B47730"/>
    <w:rsid w:val="00BF76E9"/>
    <w:rsid w:val="00CB0664"/>
    <w:rsid w:val="00ED3284"/>
    <w:rsid w:val="00F16A8C"/>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91F10"/>
    <w:rPr>
      <w:color w:val="0000FF" w:themeColor="hyperlink"/>
      <w:u w:val="single"/>
    </w:rPr>
  </w:style>
  <w:style w:type="character" w:customStyle="1" w:styleId="UnresolvedMention">
    <w:name w:val="Unresolved Mention"/>
    <w:basedOn w:val="DefaultParagraphFont"/>
    <w:uiPriority w:val="99"/>
    <w:semiHidden/>
    <w:unhideWhenUsed/>
    <w:rsid w:val="00691F10"/>
    <w:rPr>
      <w:color w:val="605E5C"/>
      <w:shd w:val="clear" w:color="auto" w:fill="E1DFDD"/>
    </w:rPr>
  </w:style>
  <w:style w:type="character" w:styleId="FollowedHyperlink">
    <w:name w:val="FollowedHyperlink"/>
    <w:basedOn w:val="DefaultParagraphFont"/>
    <w:uiPriority w:val="99"/>
    <w:semiHidden/>
    <w:unhideWhenUsed/>
    <w:rsid w:val="00ED32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246393">
      <w:bodyDiv w:val="1"/>
      <w:marLeft w:val="0"/>
      <w:marRight w:val="0"/>
      <w:marTop w:val="0"/>
      <w:marBottom w:val="0"/>
      <w:divBdr>
        <w:top w:val="none" w:sz="0" w:space="0" w:color="auto"/>
        <w:left w:val="none" w:sz="0" w:space="0" w:color="auto"/>
        <w:bottom w:val="none" w:sz="0" w:space="0" w:color="auto"/>
        <w:right w:val="none" w:sz="0" w:space="0" w:color="auto"/>
      </w:divBdr>
    </w:div>
    <w:div w:id="112529536">
      <w:bodyDiv w:val="1"/>
      <w:marLeft w:val="0"/>
      <w:marRight w:val="0"/>
      <w:marTop w:val="0"/>
      <w:marBottom w:val="0"/>
      <w:divBdr>
        <w:top w:val="none" w:sz="0" w:space="0" w:color="auto"/>
        <w:left w:val="none" w:sz="0" w:space="0" w:color="auto"/>
        <w:bottom w:val="none" w:sz="0" w:space="0" w:color="auto"/>
        <w:right w:val="none" w:sz="0" w:space="0" w:color="auto"/>
      </w:divBdr>
    </w:div>
    <w:div w:id="170997533">
      <w:bodyDiv w:val="1"/>
      <w:marLeft w:val="0"/>
      <w:marRight w:val="0"/>
      <w:marTop w:val="0"/>
      <w:marBottom w:val="0"/>
      <w:divBdr>
        <w:top w:val="none" w:sz="0" w:space="0" w:color="auto"/>
        <w:left w:val="none" w:sz="0" w:space="0" w:color="auto"/>
        <w:bottom w:val="none" w:sz="0" w:space="0" w:color="auto"/>
        <w:right w:val="none" w:sz="0" w:space="0" w:color="auto"/>
      </w:divBdr>
    </w:div>
    <w:div w:id="232858314">
      <w:bodyDiv w:val="1"/>
      <w:marLeft w:val="0"/>
      <w:marRight w:val="0"/>
      <w:marTop w:val="0"/>
      <w:marBottom w:val="0"/>
      <w:divBdr>
        <w:top w:val="none" w:sz="0" w:space="0" w:color="auto"/>
        <w:left w:val="none" w:sz="0" w:space="0" w:color="auto"/>
        <w:bottom w:val="none" w:sz="0" w:space="0" w:color="auto"/>
        <w:right w:val="none" w:sz="0" w:space="0" w:color="auto"/>
      </w:divBdr>
    </w:div>
    <w:div w:id="321547784">
      <w:bodyDiv w:val="1"/>
      <w:marLeft w:val="0"/>
      <w:marRight w:val="0"/>
      <w:marTop w:val="0"/>
      <w:marBottom w:val="0"/>
      <w:divBdr>
        <w:top w:val="none" w:sz="0" w:space="0" w:color="auto"/>
        <w:left w:val="none" w:sz="0" w:space="0" w:color="auto"/>
        <w:bottom w:val="none" w:sz="0" w:space="0" w:color="auto"/>
        <w:right w:val="none" w:sz="0" w:space="0" w:color="auto"/>
      </w:divBdr>
    </w:div>
    <w:div w:id="342705975">
      <w:bodyDiv w:val="1"/>
      <w:marLeft w:val="0"/>
      <w:marRight w:val="0"/>
      <w:marTop w:val="0"/>
      <w:marBottom w:val="0"/>
      <w:divBdr>
        <w:top w:val="none" w:sz="0" w:space="0" w:color="auto"/>
        <w:left w:val="none" w:sz="0" w:space="0" w:color="auto"/>
        <w:bottom w:val="none" w:sz="0" w:space="0" w:color="auto"/>
        <w:right w:val="none" w:sz="0" w:space="0" w:color="auto"/>
      </w:divBdr>
    </w:div>
    <w:div w:id="346253648">
      <w:bodyDiv w:val="1"/>
      <w:marLeft w:val="0"/>
      <w:marRight w:val="0"/>
      <w:marTop w:val="0"/>
      <w:marBottom w:val="0"/>
      <w:divBdr>
        <w:top w:val="none" w:sz="0" w:space="0" w:color="auto"/>
        <w:left w:val="none" w:sz="0" w:space="0" w:color="auto"/>
        <w:bottom w:val="none" w:sz="0" w:space="0" w:color="auto"/>
        <w:right w:val="none" w:sz="0" w:space="0" w:color="auto"/>
      </w:divBdr>
    </w:div>
    <w:div w:id="374816635">
      <w:bodyDiv w:val="1"/>
      <w:marLeft w:val="0"/>
      <w:marRight w:val="0"/>
      <w:marTop w:val="0"/>
      <w:marBottom w:val="0"/>
      <w:divBdr>
        <w:top w:val="none" w:sz="0" w:space="0" w:color="auto"/>
        <w:left w:val="none" w:sz="0" w:space="0" w:color="auto"/>
        <w:bottom w:val="none" w:sz="0" w:space="0" w:color="auto"/>
        <w:right w:val="none" w:sz="0" w:space="0" w:color="auto"/>
      </w:divBdr>
    </w:div>
    <w:div w:id="497574657">
      <w:bodyDiv w:val="1"/>
      <w:marLeft w:val="0"/>
      <w:marRight w:val="0"/>
      <w:marTop w:val="0"/>
      <w:marBottom w:val="0"/>
      <w:divBdr>
        <w:top w:val="none" w:sz="0" w:space="0" w:color="auto"/>
        <w:left w:val="none" w:sz="0" w:space="0" w:color="auto"/>
        <w:bottom w:val="none" w:sz="0" w:space="0" w:color="auto"/>
        <w:right w:val="none" w:sz="0" w:space="0" w:color="auto"/>
      </w:divBdr>
    </w:div>
    <w:div w:id="507521257">
      <w:bodyDiv w:val="1"/>
      <w:marLeft w:val="0"/>
      <w:marRight w:val="0"/>
      <w:marTop w:val="0"/>
      <w:marBottom w:val="0"/>
      <w:divBdr>
        <w:top w:val="none" w:sz="0" w:space="0" w:color="auto"/>
        <w:left w:val="none" w:sz="0" w:space="0" w:color="auto"/>
        <w:bottom w:val="none" w:sz="0" w:space="0" w:color="auto"/>
        <w:right w:val="none" w:sz="0" w:space="0" w:color="auto"/>
      </w:divBdr>
    </w:div>
    <w:div w:id="598568762">
      <w:bodyDiv w:val="1"/>
      <w:marLeft w:val="0"/>
      <w:marRight w:val="0"/>
      <w:marTop w:val="0"/>
      <w:marBottom w:val="0"/>
      <w:divBdr>
        <w:top w:val="none" w:sz="0" w:space="0" w:color="auto"/>
        <w:left w:val="none" w:sz="0" w:space="0" w:color="auto"/>
        <w:bottom w:val="none" w:sz="0" w:space="0" w:color="auto"/>
        <w:right w:val="none" w:sz="0" w:space="0" w:color="auto"/>
      </w:divBdr>
    </w:div>
    <w:div w:id="666133925">
      <w:bodyDiv w:val="1"/>
      <w:marLeft w:val="0"/>
      <w:marRight w:val="0"/>
      <w:marTop w:val="0"/>
      <w:marBottom w:val="0"/>
      <w:divBdr>
        <w:top w:val="none" w:sz="0" w:space="0" w:color="auto"/>
        <w:left w:val="none" w:sz="0" w:space="0" w:color="auto"/>
        <w:bottom w:val="none" w:sz="0" w:space="0" w:color="auto"/>
        <w:right w:val="none" w:sz="0" w:space="0" w:color="auto"/>
      </w:divBdr>
    </w:div>
    <w:div w:id="860314001">
      <w:bodyDiv w:val="1"/>
      <w:marLeft w:val="0"/>
      <w:marRight w:val="0"/>
      <w:marTop w:val="0"/>
      <w:marBottom w:val="0"/>
      <w:divBdr>
        <w:top w:val="none" w:sz="0" w:space="0" w:color="auto"/>
        <w:left w:val="none" w:sz="0" w:space="0" w:color="auto"/>
        <w:bottom w:val="none" w:sz="0" w:space="0" w:color="auto"/>
        <w:right w:val="none" w:sz="0" w:space="0" w:color="auto"/>
      </w:divBdr>
    </w:div>
    <w:div w:id="966006502">
      <w:bodyDiv w:val="1"/>
      <w:marLeft w:val="0"/>
      <w:marRight w:val="0"/>
      <w:marTop w:val="0"/>
      <w:marBottom w:val="0"/>
      <w:divBdr>
        <w:top w:val="none" w:sz="0" w:space="0" w:color="auto"/>
        <w:left w:val="none" w:sz="0" w:space="0" w:color="auto"/>
        <w:bottom w:val="none" w:sz="0" w:space="0" w:color="auto"/>
        <w:right w:val="none" w:sz="0" w:space="0" w:color="auto"/>
      </w:divBdr>
    </w:div>
    <w:div w:id="984163184">
      <w:bodyDiv w:val="1"/>
      <w:marLeft w:val="0"/>
      <w:marRight w:val="0"/>
      <w:marTop w:val="0"/>
      <w:marBottom w:val="0"/>
      <w:divBdr>
        <w:top w:val="none" w:sz="0" w:space="0" w:color="auto"/>
        <w:left w:val="none" w:sz="0" w:space="0" w:color="auto"/>
        <w:bottom w:val="none" w:sz="0" w:space="0" w:color="auto"/>
        <w:right w:val="none" w:sz="0" w:space="0" w:color="auto"/>
      </w:divBdr>
    </w:div>
    <w:div w:id="1026251442">
      <w:bodyDiv w:val="1"/>
      <w:marLeft w:val="0"/>
      <w:marRight w:val="0"/>
      <w:marTop w:val="0"/>
      <w:marBottom w:val="0"/>
      <w:divBdr>
        <w:top w:val="none" w:sz="0" w:space="0" w:color="auto"/>
        <w:left w:val="none" w:sz="0" w:space="0" w:color="auto"/>
        <w:bottom w:val="none" w:sz="0" w:space="0" w:color="auto"/>
        <w:right w:val="none" w:sz="0" w:space="0" w:color="auto"/>
      </w:divBdr>
    </w:div>
    <w:div w:id="1068187283">
      <w:bodyDiv w:val="1"/>
      <w:marLeft w:val="0"/>
      <w:marRight w:val="0"/>
      <w:marTop w:val="0"/>
      <w:marBottom w:val="0"/>
      <w:divBdr>
        <w:top w:val="none" w:sz="0" w:space="0" w:color="auto"/>
        <w:left w:val="none" w:sz="0" w:space="0" w:color="auto"/>
        <w:bottom w:val="none" w:sz="0" w:space="0" w:color="auto"/>
        <w:right w:val="none" w:sz="0" w:space="0" w:color="auto"/>
      </w:divBdr>
    </w:div>
    <w:div w:id="1086654438">
      <w:bodyDiv w:val="1"/>
      <w:marLeft w:val="0"/>
      <w:marRight w:val="0"/>
      <w:marTop w:val="0"/>
      <w:marBottom w:val="0"/>
      <w:divBdr>
        <w:top w:val="none" w:sz="0" w:space="0" w:color="auto"/>
        <w:left w:val="none" w:sz="0" w:space="0" w:color="auto"/>
        <w:bottom w:val="none" w:sz="0" w:space="0" w:color="auto"/>
        <w:right w:val="none" w:sz="0" w:space="0" w:color="auto"/>
      </w:divBdr>
    </w:div>
    <w:div w:id="1160535809">
      <w:bodyDiv w:val="1"/>
      <w:marLeft w:val="0"/>
      <w:marRight w:val="0"/>
      <w:marTop w:val="0"/>
      <w:marBottom w:val="0"/>
      <w:divBdr>
        <w:top w:val="none" w:sz="0" w:space="0" w:color="auto"/>
        <w:left w:val="none" w:sz="0" w:space="0" w:color="auto"/>
        <w:bottom w:val="none" w:sz="0" w:space="0" w:color="auto"/>
        <w:right w:val="none" w:sz="0" w:space="0" w:color="auto"/>
      </w:divBdr>
    </w:div>
    <w:div w:id="1173033494">
      <w:bodyDiv w:val="1"/>
      <w:marLeft w:val="0"/>
      <w:marRight w:val="0"/>
      <w:marTop w:val="0"/>
      <w:marBottom w:val="0"/>
      <w:divBdr>
        <w:top w:val="none" w:sz="0" w:space="0" w:color="auto"/>
        <w:left w:val="none" w:sz="0" w:space="0" w:color="auto"/>
        <w:bottom w:val="none" w:sz="0" w:space="0" w:color="auto"/>
        <w:right w:val="none" w:sz="0" w:space="0" w:color="auto"/>
      </w:divBdr>
    </w:div>
    <w:div w:id="1194534549">
      <w:bodyDiv w:val="1"/>
      <w:marLeft w:val="0"/>
      <w:marRight w:val="0"/>
      <w:marTop w:val="0"/>
      <w:marBottom w:val="0"/>
      <w:divBdr>
        <w:top w:val="none" w:sz="0" w:space="0" w:color="auto"/>
        <w:left w:val="none" w:sz="0" w:space="0" w:color="auto"/>
        <w:bottom w:val="none" w:sz="0" w:space="0" w:color="auto"/>
        <w:right w:val="none" w:sz="0" w:space="0" w:color="auto"/>
      </w:divBdr>
    </w:div>
    <w:div w:id="1206331249">
      <w:bodyDiv w:val="1"/>
      <w:marLeft w:val="0"/>
      <w:marRight w:val="0"/>
      <w:marTop w:val="0"/>
      <w:marBottom w:val="0"/>
      <w:divBdr>
        <w:top w:val="none" w:sz="0" w:space="0" w:color="auto"/>
        <w:left w:val="none" w:sz="0" w:space="0" w:color="auto"/>
        <w:bottom w:val="none" w:sz="0" w:space="0" w:color="auto"/>
        <w:right w:val="none" w:sz="0" w:space="0" w:color="auto"/>
      </w:divBdr>
    </w:div>
    <w:div w:id="1328829793">
      <w:bodyDiv w:val="1"/>
      <w:marLeft w:val="0"/>
      <w:marRight w:val="0"/>
      <w:marTop w:val="0"/>
      <w:marBottom w:val="0"/>
      <w:divBdr>
        <w:top w:val="none" w:sz="0" w:space="0" w:color="auto"/>
        <w:left w:val="none" w:sz="0" w:space="0" w:color="auto"/>
        <w:bottom w:val="none" w:sz="0" w:space="0" w:color="auto"/>
        <w:right w:val="none" w:sz="0" w:space="0" w:color="auto"/>
      </w:divBdr>
    </w:div>
    <w:div w:id="1380351832">
      <w:bodyDiv w:val="1"/>
      <w:marLeft w:val="0"/>
      <w:marRight w:val="0"/>
      <w:marTop w:val="0"/>
      <w:marBottom w:val="0"/>
      <w:divBdr>
        <w:top w:val="none" w:sz="0" w:space="0" w:color="auto"/>
        <w:left w:val="none" w:sz="0" w:space="0" w:color="auto"/>
        <w:bottom w:val="none" w:sz="0" w:space="0" w:color="auto"/>
        <w:right w:val="none" w:sz="0" w:space="0" w:color="auto"/>
      </w:divBdr>
    </w:div>
    <w:div w:id="1420323050">
      <w:bodyDiv w:val="1"/>
      <w:marLeft w:val="0"/>
      <w:marRight w:val="0"/>
      <w:marTop w:val="0"/>
      <w:marBottom w:val="0"/>
      <w:divBdr>
        <w:top w:val="none" w:sz="0" w:space="0" w:color="auto"/>
        <w:left w:val="none" w:sz="0" w:space="0" w:color="auto"/>
        <w:bottom w:val="none" w:sz="0" w:space="0" w:color="auto"/>
        <w:right w:val="none" w:sz="0" w:space="0" w:color="auto"/>
      </w:divBdr>
    </w:div>
    <w:div w:id="1539048100">
      <w:bodyDiv w:val="1"/>
      <w:marLeft w:val="0"/>
      <w:marRight w:val="0"/>
      <w:marTop w:val="0"/>
      <w:marBottom w:val="0"/>
      <w:divBdr>
        <w:top w:val="none" w:sz="0" w:space="0" w:color="auto"/>
        <w:left w:val="none" w:sz="0" w:space="0" w:color="auto"/>
        <w:bottom w:val="none" w:sz="0" w:space="0" w:color="auto"/>
        <w:right w:val="none" w:sz="0" w:space="0" w:color="auto"/>
      </w:divBdr>
    </w:div>
    <w:div w:id="1546529343">
      <w:bodyDiv w:val="1"/>
      <w:marLeft w:val="0"/>
      <w:marRight w:val="0"/>
      <w:marTop w:val="0"/>
      <w:marBottom w:val="0"/>
      <w:divBdr>
        <w:top w:val="none" w:sz="0" w:space="0" w:color="auto"/>
        <w:left w:val="none" w:sz="0" w:space="0" w:color="auto"/>
        <w:bottom w:val="none" w:sz="0" w:space="0" w:color="auto"/>
        <w:right w:val="none" w:sz="0" w:space="0" w:color="auto"/>
      </w:divBdr>
    </w:div>
    <w:div w:id="1747653187">
      <w:bodyDiv w:val="1"/>
      <w:marLeft w:val="0"/>
      <w:marRight w:val="0"/>
      <w:marTop w:val="0"/>
      <w:marBottom w:val="0"/>
      <w:divBdr>
        <w:top w:val="none" w:sz="0" w:space="0" w:color="auto"/>
        <w:left w:val="none" w:sz="0" w:space="0" w:color="auto"/>
        <w:bottom w:val="none" w:sz="0" w:space="0" w:color="auto"/>
        <w:right w:val="none" w:sz="0" w:space="0" w:color="auto"/>
      </w:divBdr>
    </w:div>
    <w:div w:id="2054235531">
      <w:bodyDiv w:val="1"/>
      <w:marLeft w:val="0"/>
      <w:marRight w:val="0"/>
      <w:marTop w:val="0"/>
      <w:marBottom w:val="0"/>
      <w:divBdr>
        <w:top w:val="none" w:sz="0" w:space="0" w:color="auto"/>
        <w:left w:val="none" w:sz="0" w:space="0" w:color="auto"/>
        <w:bottom w:val="none" w:sz="0" w:space="0" w:color="auto"/>
        <w:right w:val="none" w:sz="0" w:space="0" w:color="auto"/>
      </w:divBdr>
    </w:div>
    <w:div w:id="2059738528">
      <w:bodyDiv w:val="1"/>
      <w:marLeft w:val="0"/>
      <w:marRight w:val="0"/>
      <w:marTop w:val="0"/>
      <w:marBottom w:val="0"/>
      <w:divBdr>
        <w:top w:val="none" w:sz="0" w:space="0" w:color="auto"/>
        <w:left w:val="none" w:sz="0" w:space="0" w:color="auto"/>
        <w:bottom w:val="none" w:sz="0" w:space="0" w:color="auto"/>
        <w:right w:val="none" w:sz="0" w:space="0" w:color="auto"/>
      </w:divBdr>
    </w:div>
    <w:div w:id="2096706377">
      <w:bodyDiv w:val="1"/>
      <w:marLeft w:val="0"/>
      <w:marRight w:val="0"/>
      <w:marTop w:val="0"/>
      <w:marBottom w:val="0"/>
      <w:divBdr>
        <w:top w:val="none" w:sz="0" w:space="0" w:color="auto"/>
        <w:left w:val="none" w:sz="0" w:space="0" w:color="auto"/>
        <w:bottom w:val="none" w:sz="0" w:space="0" w:color="auto"/>
        <w:right w:val="none" w:sz="0" w:space="0" w:color="auto"/>
      </w:divBdr>
    </w:div>
    <w:div w:id="214145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aadaaai/clothing-pattern-classification-dataset?select=Clothing+Pattern+Classification+Dataset+%28MD-Fashion-2%29_S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68EAC-5E02-40F1-AFEE-137E03B3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VAMSHI</cp:lastModifiedBy>
  <cp:revision>8</cp:revision>
  <dcterms:created xsi:type="dcterms:W3CDTF">2013-12-23T23:15:00Z</dcterms:created>
  <dcterms:modified xsi:type="dcterms:W3CDTF">2025-06-27T10:01:00Z</dcterms:modified>
  <cp:category/>
</cp:coreProperties>
</file>